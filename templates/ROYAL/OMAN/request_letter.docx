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096C703" wp14:editId="636B30B6">
                <wp:simplePos x="0" y="0"/>
                <wp:positionH relativeFrom="column">
                  <wp:posOffset>156210</wp:posOffset>
                </wp:positionH>
                <wp:positionV relativeFrom="page">
                  <wp:posOffset>1552575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pt;margin-top:122.25pt;width:448pt;height:23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YSkvS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EA6E39">
        <w:rPr>
          <w:rFonts w:ascii="ArialMT" w:hAnsi="ArialMT"/>
          <w:sz w:val="24"/>
          <w:szCs w:val="24"/>
        </w:rPr>
        <w:t>{</w:t>
      </w:r>
      <w:proofErr w:type="gramEnd"/>
      <w:r w:rsidR="009A20A5" w:rsidRPr="00EA6E39">
        <w:rPr>
          <w:rFonts w:ascii="ArialMT" w:hAnsi="ArialMT"/>
          <w:sz w:val="24"/>
          <w:szCs w:val="24"/>
        </w:rPr>
        <w:t>{</w:t>
      </w:r>
      <w:r w:rsidR="009A20A5" w:rsidRPr="00EA6E39">
        <w:rPr>
          <w:rFonts w:ascii="ArialMT" w:eastAsia="ArialMT" w:hAnsi="ArialMT"/>
          <w:color w:val="000000"/>
          <w:sz w:val="24"/>
          <w:szCs w:val="24"/>
        </w:rPr>
        <w:t>SPNAME}}</w:t>
      </w:r>
      <w:r w:rsidR="009A20A5" w:rsidRPr="00DD5270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393B80" w:rsidRPr="00DD5270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58B9454A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4B4C80">
        <w:rPr>
          <w:rFonts w:ascii="ArialMT" w:eastAsia="Calibri" w:hAnsi="ArialMT"/>
          <w:color w:val="000000"/>
          <w:sz w:val="24"/>
          <w:u w:val="dotted"/>
        </w:rPr>
        <w:t xml:space="preserve"> </w:t>
      </w:r>
      <w:r w:rsidR="00347402" w:rsidRPr="004B4C80">
        <w:rPr>
          <w:rFonts w:ascii="ArialMT" w:eastAsia="Calibri" w:hAnsi="ArialMT"/>
          <w:color w:val="000000"/>
          <w:sz w:val="24"/>
          <w:u w:val="dotted"/>
        </w:rPr>
        <w:t>OMAN</w:t>
      </w:r>
      <w:r w:rsidR="00347402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362729D" wp14:editId="461C0D94">
                <wp:simplePos x="0" y="0"/>
                <wp:positionH relativeFrom="column">
                  <wp:posOffset>1694815</wp:posOffset>
                </wp:positionH>
                <wp:positionV relativeFrom="page">
                  <wp:posOffset>2776538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5pt;margin-top:218.65pt;width:327.2pt;height:23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GWvPNz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EA6E39">
        <w:rPr>
          <w:rFonts w:ascii="ArialMT" w:hAnsi="ArialMT"/>
          <w:sz w:val="24"/>
          <w:szCs w:val="24"/>
        </w:rPr>
        <w:t>{</w:t>
      </w:r>
      <w:proofErr w:type="gramEnd"/>
      <w:r w:rsidR="00F369EF" w:rsidRPr="00EA6E39">
        <w:rPr>
          <w:rFonts w:ascii="ArialMT" w:hAnsi="ArialMT"/>
          <w:sz w:val="24"/>
          <w:szCs w:val="24"/>
        </w:rPr>
        <w:t>{</w:t>
      </w:r>
      <w:r w:rsidR="00F369EF" w:rsidRPr="00EA6E39">
        <w:rPr>
          <w:rFonts w:ascii="ArialMT" w:eastAsia="ArialMT" w:hAnsi="ArialMT"/>
          <w:color w:val="000000"/>
          <w:sz w:val="24"/>
          <w:szCs w:val="24"/>
        </w:rPr>
        <w:t>SPADD}}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229FF71B" w:rsidR="006819D4" w:rsidRDefault="00DD527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DA5F9F3" wp14:editId="0AFC36FF">
                <wp:simplePos x="0" y="0"/>
                <wp:positionH relativeFrom="column">
                  <wp:posOffset>2256790</wp:posOffset>
                </wp:positionH>
                <wp:positionV relativeFrom="page">
                  <wp:posOffset>3375343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7pt;margin-top:265.8pt;width:289.2pt;height:2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0bsRUO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16B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78E2F9" wp14:editId="6DD7916F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40628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628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0.3pt;height:23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giGw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EA6E39">
        <w:rPr>
          <w:rFonts w:ascii="ArialMT" w:hAnsi="ArialMT"/>
          <w:sz w:val="24"/>
          <w:szCs w:val="24"/>
        </w:rPr>
        <w:t>{</w:t>
      </w:r>
      <w:proofErr w:type="gramEnd"/>
      <w:r w:rsidR="00F369EF" w:rsidRPr="00EA6E39">
        <w:rPr>
          <w:rFonts w:ascii="ArialMT" w:hAnsi="ArialMT"/>
          <w:sz w:val="24"/>
          <w:szCs w:val="24"/>
        </w:rPr>
        <w:t>{</w:t>
      </w:r>
      <w:r w:rsidR="00F369EF" w:rsidRPr="00EA6E39">
        <w:rPr>
          <w:rFonts w:ascii="ArialMT" w:eastAsia="ArialMT" w:hAnsi="ArialMT"/>
          <w:color w:val="000000"/>
          <w:sz w:val="24"/>
          <w:szCs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7407B590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62221" w:rsidRPr="004B4C80">
        <w:rPr>
          <w:rFonts w:ascii="ArialMT" w:eastAsia="Calibri" w:hAnsi="ArialMT"/>
          <w:color w:val="000000"/>
          <w:sz w:val="24"/>
          <w:u w:val="dotted"/>
        </w:rPr>
        <w:t>MUSCAT OMAN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25A05588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62221">
        <w:rPr>
          <w:rFonts w:ascii="ArialMT" w:eastAsia="ArialMT" w:hAnsi="ArialMT"/>
          <w:color w:val="000000"/>
          <w:sz w:val="24"/>
        </w:rPr>
        <w:t>MUSCAT OMAN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30C8AB97" w14:textId="77777777" w:rsidR="0086222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E4C790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61B02D1F" w14:textId="77777777" w:rsidR="004B5F99" w:rsidRDefault="00000000" w:rsidP="004B5F99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1A99B2" w14:textId="4882735F" w:rsidR="004B5F99" w:rsidRDefault="00704576" w:rsidP="0027634D">
      <w:pPr>
        <w:autoSpaceDE w:val="0"/>
        <w:autoSpaceDN w:val="0"/>
        <w:spacing w:after="0"/>
        <w:ind w:left="720" w:right="604" w:firstLine="720"/>
        <w:jc w:val="right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3D88DC2" wp14:editId="184B15D5">
                <wp:simplePos x="0" y="0"/>
                <wp:positionH relativeFrom="column">
                  <wp:posOffset>1798320</wp:posOffset>
                </wp:positionH>
                <wp:positionV relativeFrom="page">
                  <wp:posOffset>2847975</wp:posOffset>
                </wp:positionV>
                <wp:extent cx="2295525" cy="297815"/>
                <wp:effectExtent l="0" t="0" r="0" b="6985"/>
                <wp:wrapNone/>
                <wp:docPr id="1390331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FF0B" w14:textId="472F9576" w:rsidR="00704576" w:rsidRPr="000428DB" w:rsidRDefault="00704576" w:rsidP="00704576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8DC2" id="_x0000_s1033" type="#_x0000_t202" style="position:absolute;left:0;text-align:left;margin-left:141.6pt;margin-top:224.25pt;width:180.75pt;height:23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" filled="f" stroked="f" strokeweight=".5pt">
                <v:textbox>
                  <w:txbxContent>
                    <w:p w14:paraId="0859FF0B" w14:textId="472F9576" w:rsidR="00704576" w:rsidRPr="000428DB" w:rsidRDefault="00704576" w:rsidP="00704576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3B366B05" w14:textId="13913B23" w:rsidR="00704576" w:rsidRPr="000542C7" w:rsidRDefault="00704576" w:rsidP="00704576">
      <w:pPr>
        <w:autoSpaceDE w:val="0"/>
        <w:autoSpaceDN w:val="0"/>
        <w:spacing w:after="0"/>
        <w:ind w:left="1440" w:right="-105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D0AA5C" wp14:editId="6D247166">
                <wp:simplePos x="0" y="0"/>
                <wp:positionH relativeFrom="column">
                  <wp:posOffset>2126252</wp:posOffset>
                </wp:positionH>
                <wp:positionV relativeFrom="page">
                  <wp:posOffset>3091543</wp:posOffset>
                </wp:positionV>
                <wp:extent cx="1848667" cy="297815"/>
                <wp:effectExtent l="0" t="0" r="0" b="6985"/>
                <wp:wrapNone/>
                <wp:docPr id="1735708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66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8C3E0" w14:textId="77777777" w:rsidR="00704576" w:rsidRPr="000428DB" w:rsidRDefault="00704576" w:rsidP="00704576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AA5C" id="_x0000_s1034" type="#_x0000_t202" style="position:absolute;left:0;text-align:left;margin-left:167.4pt;margin-top:243.45pt;width:145.55pt;height:2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" filled="f" stroked="f" strokeweight=".5pt">
                <v:textbox>
                  <w:txbxContent>
                    <w:p w14:paraId="3FF8C3E0" w14:textId="77777777" w:rsidR="00704576" w:rsidRPr="000428DB" w:rsidRDefault="00704576" w:rsidP="00704576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 xml:space="preserve">)   </w:t>
      </w:r>
      <w:proofErr w:type="gramEnd"/>
      <w:r w:rsidRPr="00C45E7C">
        <w:rPr>
          <w:rFonts w:ascii="Calibri" w:eastAsia="Calibri" w:hAnsi="Calibri"/>
          <w:color w:val="000000"/>
          <w:sz w:val="18"/>
          <w:szCs w:val="24"/>
        </w:rPr>
        <w:t xml:space="preserve">      </w:t>
      </w:r>
      <w:r w:rsidRPr="00550835">
        <w:rPr>
          <w:rFonts w:ascii="Calibri" w:eastAsia="Calibri" w:hAnsi="Calibri"/>
          <w:color w:val="000000"/>
          <w:szCs w:val="32"/>
        </w:rPr>
        <w:t>+</w:t>
      </w:r>
      <w:r w:rsidRPr="00C45E7C">
        <w:rPr>
          <w:rFonts w:ascii="ArialMT" w:eastAsia="ArialMT" w:hAnsi="ArialMT"/>
          <w:color w:val="000000"/>
          <w:szCs w:val="24"/>
        </w:rPr>
        <w:t xml:space="preserve">{{PHONENO}}               </w:t>
      </w:r>
      <w:r w:rsidRPr="00C45E7C">
        <w:rPr>
          <w:rFonts w:ascii="ArialMT" w:eastAsia="ArialMT" w:hAnsi="ArialMT"/>
          <w:color w:val="000000"/>
        </w:rPr>
        <w:t xml:space="preserve"> </w:t>
      </w:r>
      <w:r w:rsidRPr="00C45E7C">
        <w:rPr>
          <w:rFonts w:ascii="ArialMT" w:eastAsia="ArialMT" w:hAnsi="ArialMT"/>
          <w:color w:val="000000"/>
          <w:sz w:val="18"/>
          <w:szCs w:val="18"/>
        </w:rPr>
        <w:t xml:space="preserve"> </w:t>
      </w:r>
    </w:p>
    <w:p w14:paraId="31B46D44" w14:textId="77777777" w:rsidR="00704576" w:rsidRDefault="00704576" w:rsidP="00704576">
      <w:pPr>
        <w:autoSpaceDE w:val="0"/>
        <w:autoSpaceDN w:val="0"/>
        <w:spacing w:before="100" w:after="0" w:line="197" w:lineRule="auto"/>
        <w:ind w:right="736"/>
        <w:jc w:val="center"/>
      </w:pPr>
      <w:r>
        <w:rPr>
          <w:rFonts w:ascii="Calibri" w:eastAsia="Calibri" w:hAnsi="Calibri"/>
          <w:color w:val="000000"/>
          <w:sz w:val="24"/>
        </w:rPr>
        <w:t xml:space="preserve">Landline No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7447B" w14:textId="77777777" w:rsidR="00CD35F1" w:rsidRDefault="00CD35F1" w:rsidP="002D4FB7">
      <w:pPr>
        <w:spacing w:after="0" w:line="240" w:lineRule="auto"/>
      </w:pPr>
      <w:r>
        <w:separator/>
      </w:r>
    </w:p>
  </w:endnote>
  <w:endnote w:type="continuationSeparator" w:id="0">
    <w:p w14:paraId="528BD6D2" w14:textId="77777777" w:rsidR="00CD35F1" w:rsidRDefault="00CD35F1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C3267" w14:textId="77777777" w:rsidR="00CD35F1" w:rsidRDefault="00CD35F1" w:rsidP="002D4FB7">
      <w:pPr>
        <w:spacing w:after="0" w:line="240" w:lineRule="auto"/>
      </w:pPr>
      <w:r>
        <w:separator/>
      </w:r>
    </w:p>
  </w:footnote>
  <w:footnote w:type="continuationSeparator" w:id="0">
    <w:p w14:paraId="57367E9A" w14:textId="77777777" w:rsidR="00CD35F1" w:rsidRDefault="00CD35F1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D16B6"/>
    <w:rsid w:val="000E2DAA"/>
    <w:rsid w:val="000F7BEC"/>
    <w:rsid w:val="000F7F7C"/>
    <w:rsid w:val="00101658"/>
    <w:rsid w:val="001151F2"/>
    <w:rsid w:val="00126E21"/>
    <w:rsid w:val="0015074B"/>
    <w:rsid w:val="001578E7"/>
    <w:rsid w:val="001C28C6"/>
    <w:rsid w:val="001D09EE"/>
    <w:rsid w:val="002027B5"/>
    <w:rsid w:val="0027634D"/>
    <w:rsid w:val="0029639D"/>
    <w:rsid w:val="002D4FB7"/>
    <w:rsid w:val="002E0131"/>
    <w:rsid w:val="00326F90"/>
    <w:rsid w:val="00347402"/>
    <w:rsid w:val="0036112D"/>
    <w:rsid w:val="003724EB"/>
    <w:rsid w:val="00393B80"/>
    <w:rsid w:val="003C7E2B"/>
    <w:rsid w:val="003F747A"/>
    <w:rsid w:val="00496D28"/>
    <w:rsid w:val="004B4C80"/>
    <w:rsid w:val="004B5F99"/>
    <w:rsid w:val="004B62B6"/>
    <w:rsid w:val="004B78B8"/>
    <w:rsid w:val="004D3D44"/>
    <w:rsid w:val="00550835"/>
    <w:rsid w:val="00577513"/>
    <w:rsid w:val="00584CAA"/>
    <w:rsid w:val="005B3641"/>
    <w:rsid w:val="00603482"/>
    <w:rsid w:val="00604C69"/>
    <w:rsid w:val="00627E83"/>
    <w:rsid w:val="0065756E"/>
    <w:rsid w:val="006819D4"/>
    <w:rsid w:val="00683971"/>
    <w:rsid w:val="0068717D"/>
    <w:rsid w:val="00704576"/>
    <w:rsid w:val="00720AFA"/>
    <w:rsid w:val="007315E2"/>
    <w:rsid w:val="0076684B"/>
    <w:rsid w:val="007A7164"/>
    <w:rsid w:val="007E0262"/>
    <w:rsid w:val="00803786"/>
    <w:rsid w:val="00822699"/>
    <w:rsid w:val="00840ED5"/>
    <w:rsid w:val="00862221"/>
    <w:rsid w:val="00876DA2"/>
    <w:rsid w:val="008A05E5"/>
    <w:rsid w:val="008E5F0C"/>
    <w:rsid w:val="008F3AB1"/>
    <w:rsid w:val="00932444"/>
    <w:rsid w:val="00985269"/>
    <w:rsid w:val="009A20A5"/>
    <w:rsid w:val="009B01F3"/>
    <w:rsid w:val="009E2E0E"/>
    <w:rsid w:val="00A44DA2"/>
    <w:rsid w:val="00A678C8"/>
    <w:rsid w:val="00AA1D8D"/>
    <w:rsid w:val="00AA2F9C"/>
    <w:rsid w:val="00AB3E6C"/>
    <w:rsid w:val="00AB5679"/>
    <w:rsid w:val="00B129C7"/>
    <w:rsid w:val="00B47730"/>
    <w:rsid w:val="00BB474B"/>
    <w:rsid w:val="00C37E30"/>
    <w:rsid w:val="00C645D2"/>
    <w:rsid w:val="00C709DD"/>
    <w:rsid w:val="00C74715"/>
    <w:rsid w:val="00C93D02"/>
    <w:rsid w:val="00CA4D72"/>
    <w:rsid w:val="00CB0664"/>
    <w:rsid w:val="00CD27AB"/>
    <w:rsid w:val="00CD35F1"/>
    <w:rsid w:val="00D210C4"/>
    <w:rsid w:val="00D452D4"/>
    <w:rsid w:val="00D525EC"/>
    <w:rsid w:val="00D902AD"/>
    <w:rsid w:val="00D93CA5"/>
    <w:rsid w:val="00DC2D27"/>
    <w:rsid w:val="00DC3D67"/>
    <w:rsid w:val="00DD5270"/>
    <w:rsid w:val="00E15C92"/>
    <w:rsid w:val="00E601B8"/>
    <w:rsid w:val="00E64FF9"/>
    <w:rsid w:val="00E7731B"/>
    <w:rsid w:val="00E83383"/>
    <w:rsid w:val="00E85AD0"/>
    <w:rsid w:val="00EA6E39"/>
    <w:rsid w:val="00EC7B9C"/>
    <w:rsid w:val="00ED57BD"/>
    <w:rsid w:val="00F20BA9"/>
    <w:rsid w:val="00F369EF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38</cp:revision>
  <dcterms:created xsi:type="dcterms:W3CDTF">2013-12-23T23:15:00Z</dcterms:created>
  <dcterms:modified xsi:type="dcterms:W3CDTF">2025-05-08T10:03:00Z</dcterms:modified>
  <cp:category/>
</cp:coreProperties>
</file>