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5F3DB484">
                <wp:simplePos x="0" y="0"/>
                <wp:positionH relativeFrom="column">
                  <wp:posOffset>157480</wp:posOffset>
                </wp:positionH>
                <wp:positionV relativeFrom="page">
                  <wp:posOffset>1554480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pt;margin-top:122.4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PhJYdj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{</w:t>
      </w:r>
      <w:proofErr w:type="gramEnd"/>
      <w:r w:rsidR="009A20A5" w:rsidRPr="001151F2">
        <w:t>{</w:t>
      </w:r>
      <w:r w:rsidR="009A20A5" w:rsidRPr="001151F2">
        <w:rPr>
          <w:rFonts w:ascii="ArialMT" w:eastAsia="ArialMT" w:hAnsi="ArialMT"/>
          <w:color w:val="000000"/>
          <w:szCs w:val="20"/>
        </w:rPr>
        <w:t>SPNAME</w:t>
      </w:r>
      <w:r w:rsidR="009A20A5" w:rsidRPr="001151F2">
        <w:rPr>
          <w:rFonts w:ascii="ArialMT" w:eastAsia="ArialMT" w:hAnsi="ArialMT"/>
          <w:color w:val="000000"/>
          <w:sz w:val="24"/>
        </w:rPr>
        <w:t>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A979E58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{</w:t>
      </w:r>
      <w:proofErr w:type="gramEnd"/>
      <w:r w:rsidR="00F369EF" w:rsidRPr="001151F2">
        <w:t>{</w:t>
      </w:r>
      <w:r w:rsidR="00F369EF" w:rsidRPr="001151F2">
        <w:rPr>
          <w:rFonts w:ascii="ArialMT" w:eastAsia="ArialMT" w:hAnsi="ArialMT"/>
          <w:color w:val="000000"/>
        </w:rPr>
        <w:t>SPADD</w:t>
      </w:r>
      <w:r w:rsidR="00F369EF" w:rsidRPr="001151F2">
        <w:rPr>
          <w:rFonts w:ascii="ArialMT" w:eastAsia="ArialMT" w:hAnsi="ArialMT"/>
          <w:color w:val="000000"/>
          <w:sz w:val="24"/>
        </w:rPr>
        <w:t>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23FF4B6D" w:rsidR="006819D4" w:rsidRDefault="00282E16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4DE2C43C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4114800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4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3E08D9F1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{</w:t>
      </w:r>
      <w:proofErr w:type="gramEnd"/>
      <w:r w:rsidR="00F369EF" w:rsidRPr="001151F2">
        <w:t>{</w:t>
      </w:r>
      <w:r w:rsidR="00F369EF" w:rsidRPr="001151F2">
        <w:rPr>
          <w:rFonts w:ascii="ArialMT" w:eastAsia="ArialMT" w:hAnsi="ArialMT"/>
          <w:color w:val="000000"/>
          <w:sz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050D99F4" w14:textId="77777777" w:rsidR="003D01F5" w:rsidRDefault="00000000" w:rsidP="003D01F5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C3EB6B5" w14:textId="77777777" w:rsidR="003D01F5" w:rsidRDefault="00000000" w:rsidP="003D01F5">
      <w:pPr>
        <w:autoSpaceDE w:val="0"/>
        <w:autoSpaceDN w:val="0"/>
        <w:spacing w:after="0"/>
        <w:ind w:left="720" w:right="-672" w:firstLine="720"/>
        <w:jc w:val="center"/>
      </w:pP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</w:p>
    <w:p w14:paraId="67BF5E00" w14:textId="5D432017" w:rsidR="00604C69" w:rsidRPr="003D01F5" w:rsidRDefault="002D4FB7" w:rsidP="003D01F5">
      <w:pPr>
        <w:autoSpaceDE w:val="0"/>
        <w:autoSpaceDN w:val="0"/>
        <w:spacing w:after="0"/>
        <w:ind w:right="-955" w:firstLine="720"/>
        <w:jc w:val="center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5F5FAF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       </w:t>
      </w:r>
      <w:r w:rsidR="003B350B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01F5">
        <w:rPr>
          <w:rFonts w:ascii="ArialMT" w:eastAsia="ArialMT" w:hAnsi="ArialMT"/>
          <w:color w:val="000000"/>
          <w:szCs w:val="24"/>
          <w:u w:val="dottedHeavy"/>
        </w:rPr>
        <w:t>{{PHONENO</w:t>
      </w:r>
      <w:proofErr w:type="gramStart"/>
      <w:r w:rsidR="001578E7" w:rsidRPr="003D01F5">
        <w:rPr>
          <w:rFonts w:ascii="ArialMT" w:eastAsia="ArialMT" w:hAnsi="ArialMT"/>
          <w:color w:val="000000"/>
          <w:szCs w:val="24"/>
          <w:u w:val="dottedHeavy"/>
        </w:rPr>
        <w:t>}}</w:t>
      </w:r>
      <w:r w:rsidR="003C7E2B" w:rsidRPr="003D01F5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01F5">
        <w:rPr>
          <w:rFonts w:ascii="ArialMT" w:eastAsia="ArialMT" w:hAnsi="ArialMT"/>
          <w:color w:val="000000"/>
          <w:szCs w:val="24"/>
          <w:u w:val="dottedHeavy"/>
        </w:rPr>
        <w:t xml:space="preserve">    </w:t>
      </w:r>
      <w:r w:rsidR="0036112D" w:rsidRPr="003D01F5">
        <w:rPr>
          <w:rFonts w:ascii="ArialMT" w:eastAsia="ArialMT" w:hAnsi="ArialMT"/>
          <w:color w:val="000000"/>
          <w:szCs w:val="24"/>
          <w:u w:val="dottedHeavy"/>
        </w:rPr>
        <w:t xml:space="preserve">    </w:t>
      </w:r>
      <w:proofErr w:type="gramStart"/>
      <w:r w:rsidR="0036112D" w:rsidRPr="003D01F5">
        <w:rPr>
          <w:rFonts w:ascii="ArialMT" w:eastAsia="ArialMT" w:hAnsi="ArialMT"/>
          <w:color w:val="000000"/>
          <w:szCs w:val="24"/>
          <w:u w:val="dottedHeavy"/>
        </w:rPr>
        <w:t xml:space="preserve"> </w:t>
      </w:r>
      <w:r w:rsidR="0036112D" w:rsidRPr="003D01F5">
        <w:rPr>
          <w:rFonts w:ascii="ArialMT" w:eastAsia="ArialMT" w:hAnsi="ArialMT"/>
          <w:color w:val="000000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3DC9C" w14:textId="77777777" w:rsidR="00052A19" w:rsidRDefault="00052A19" w:rsidP="002D4FB7">
      <w:pPr>
        <w:spacing w:after="0" w:line="240" w:lineRule="auto"/>
      </w:pPr>
      <w:r>
        <w:separator/>
      </w:r>
    </w:p>
  </w:endnote>
  <w:endnote w:type="continuationSeparator" w:id="0">
    <w:p w14:paraId="017FFE17" w14:textId="77777777" w:rsidR="00052A19" w:rsidRDefault="00052A19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0723C" w14:textId="77777777" w:rsidR="00052A19" w:rsidRDefault="00052A19" w:rsidP="002D4FB7">
      <w:pPr>
        <w:spacing w:after="0" w:line="240" w:lineRule="auto"/>
      </w:pPr>
      <w:r>
        <w:separator/>
      </w:r>
    </w:p>
  </w:footnote>
  <w:footnote w:type="continuationSeparator" w:id="0">
    <w:p w14:paraId="13607128" w14:textId="77777777" w:rsidR="00052A19" w:rsidRDefault="00052A19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F4"/>
    <w:rsid w:val="000230C3"/>
    <w:rsid w:val="00034296"/>
    <w:rsid w:val="00034616"/>
    <w:rsid w:val="000428DB"/>
    <w:rsid w:val="00052A19"/>
    <w:rsid w:val="0006063C"/>
    <w:rsid w:val="00075EC3"/>
    <w:rsid w:val="00093C36"/>
    <w:rsid w:val="00095B6B"/>
    <w:rsid w:val="000E2DAA"/>
    <w:rsid w:val="000F7BEC"/>
    <w:rsid w:val="00101658"/>
    <w:rsid w:val="001151F2"/>
    <w:rsid w:val="00126E21"/>
    <w:rsid w:val="0015074B"/>
    <w:rsid w:val="001578E7"/>
    <w:rsid w:val="001C28C6"/>
    <w:rsid w:val="001D09EE"/>
    <w:rsid w:val="002027B5"/>
    <w:rsid w:val="00282E16"/>
    <w:rsid w:val="0029639D"/>
    <w:rsid w:val="002D4FB7"/>
    <w:rsid w:val="002E0131"/>
    <w:rsid w:val="00326F90"/>
    <w:rsid w:val="0036112D"/>
    <w:rsid w:val="003724EB"/>
    <w:rsid w:val="00393B80"/>
    <w:rsid w:val="003B350B"/>
    <w:rsid w:val="003C7E2B"/>
    <w:rsid w:val="003D01F5"/>
    <w:rsid w:val="003F747A"/>
    <w:rsid w:val="00496D28"/>
    <w:rsid w:val="004B62B6"/>
    <w:rsid w:val="004B78B8"/>
    <w:rsid w:val="004D3D44"/>
    <w:rsid w:val="00577513"/>
    <w:rsid w:val="00584CAA"/>
    <w:rsid w:val="005B3641"/>
    <w:rsid w:val="005F5FAF"/>
    <w:rsid w:val="00604C69"/>
    <w:rsid w:val="00627E83"/>
    <w:rsid w:val="0065756E"/>
    <w:rsid w:val="006819D4"/>
    <w:rsid w:val="0068717D"/>
    <w:rsid w:val="006E00DF"/>
    <w:rsid w:val="00720AFA"/>
    <w:rsid w:val="007E0262"/>
    <w:rsid w:val="008E5F0C"/>
    <w:rsid w:val="008F3AB1"/>
    <w:rsid w:val="00932444"/>
    <w:rsid w:val="0094056F"/>
    <w:rsid w:val="009622F5"/>
    <w:rsid w:val="00985269"/>
    <w:rsid w:val="009A20A5"/>
    <w:rsid w:val="009B01F3"/>
    <w:rsid w:val="009E2E0E"/>
    <w:rsid w:val="00A44DA2"/>
    <w:rsid w:val="00AA1D8D"/>
    <w:rsid w:val="00AA2F9C"/>
    <w:rsid w:val="00B129C7"/>
    <w:rsid w:val="00B47730"/>
    <w:rsid w:val="00BB474B"/>
    <w:rsid w:val="00C645D2"/>
    <w:rsid w:val="00C709DD"/>
    <w:rsid w:val="00C74715"/>
    <w:rsid w:val="00C93D02"/>
    <w:rsid w:val="00CB0664"/>
    <w:rsid w:val="00D210C4"/>
    <w:rsid w:val="00D452D4"/>
    <w:rsid w:val="00D525EC"/>
    <w:rsid w:val="00D902AD"/>
    <w:rsid w:val="00D93CA5"/>
    <w:rsid w:val="00DC2D27"/>
    <w:rsid w:val="00DC3D67"/>
    <w:rsid w:val="00E15C92"/>
    <w:rsid w:val="00E20E32"/>
    <w:rsid w:val="00E601B8"/>
    <w:rsid w:val="00E64FF9"/>
    <w:rsid w:val="00E7731B"/>
    <w:rsid w:val="00E83383"/>
    <w:rsid w:val="00E85AD0"/>
    <w:rsid w:val="00F369EF"/>
    <w:rsid w:val="00F974F0"/>
    <w:rsid w:val="00FA1391"/>
    <w:rsid w:val="00FC693F"/>
    <w:rsid w:val="00F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31</cp:revision>
  <dcterms:created xsi:type="dcterms:W3CDTF">2013-12-23T23:15:00Z</dcterms:created>
  <dcterms:modified xsi:type="dcterms:W3CDTF">2025-05-08T10:02:00Z</dcterms:modified>
  <cp:category/>
</cp:coreProperties>
</file>