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C8983" w14:textId="77777777" w:rsidR="00604C69" w:rsidRDefault="00604C69">
      <w:pPr>
        <w:autoSpaceDE w:val="0"/>
        <w:autoSpaceDN w:val="0"/>
        <w:spacing w:after="164" w:line="220" w:lineRule="exact"/>
      </w:pPr>
    </w:p>
    <w:p w14:paraId="40244141" w14:textId="77777777" w:rsidR="00604C69" w:rsidRDefault="00000000">
      <w:pPr>
        <w:autoSpaceDE w:val="0"/>
        <w:autoSpaceDN w:val="0"/>
        <w:spacing w:after="0" w:line="197" w:lineRule="auto"/>
        <w:jc w:val="center"/>
      </w:pPr>
      <w:r>
        <w:rPr>
          <w:rFonts w:ascii="Calibri" w:eastAsia="Calibri" w:hAnsi="Calibri"/>
          <w:b/>
          <w:color w:val="000000"/>
          <w:sz w:val="24"/>
          <w:u w:val="single"/>
        </w:rPr>
        <w:t>Request letter to Indian Mission for Foreign Employer (FE) Registration</w:t>
      </w:r>
      <w:r>
        <w:rPr>
          <w:rFonts w:ascii="Calibri" w:eastAsia="Calibri" w:hAnsi="Calibri"/>
          <w:b/>
          <w:color w:val="000000"/>
          <w:sz w:val="24"/>
        </w:rPr>
        <w:t xml:space="preserve"> </w:t>
      </w:r>
    </w:p>
    <w:p w14:paraId="49E82C36" w14:textId="77777777" w:rsidR="00604C69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(For Individual Employers (i.e. Individual person), desiring to employ Indian workers for domestic </w:t>
      </w:r>
    </w:p>
    <w:p w14:paraId="6AF4E609" w14:textId="77777777" w:rsidR="00604C69" w:rsidRDefault="00000000">
      <w:pPr>
        <w:autoSpaceDE w:val="0"/>
        <w:autoSpaceDN w:val="0"/>
        <w:spacing w:before="86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works. To be filled by the Employer himself/herself in his/ her own handwriting in English Language </w:t>
      </w:r>
    </w:p>
    <w:p w14:paraId="5029DFFA" w14:textId="77777777" w:rsidR="00604C69" w:rsidRDefault="00000000">
      <w:pPr>
        <w:autoSpaceDE w:val="0"/>
        <w:autoSpaceDN w:val="0"/>
        <w:spacing w:before="88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and uploaded online along with the supporting document at the time applying online through </w:t>
      </w:r>
    </w:p>
    <w:p w14:paraId="71826BA2" w14:textId="1A0CF5B0" w:rsidR="00604C69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eMigrate System. </w:t>
      </w:r>
    </w:p>
    <w:p w14:paraId="666F3DC0" w14:textId="756D2FF7" w:rsidR="00393B80" w:rsidRDefault="00000000" w:rsidP="00496D28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1289"/>
      </w:pPr>
      <w:r>
        <w:tab/>
      </w:r>
    </w:p>
    <w:p w14:paraId="1CD18C25" w14:textId="32C1124D" w:rsidR="009A20A5" w:rsidRDefault="001151F2" w:rsidP="000E2DAA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5CD539C" wp14:editId="33E7F12F">
                <wp:simplePos x="0" y="0"/>
                <wp:positionH relativeFrom="column">
                  <wp:posOffset>899795</wp:posOffset>
                </wp:positionH>
                <wp:positionV relativeFrom="paragraph">
                  <wp:posOffset>217624</wp:posOffset>
                </wp:positionV>
                <wp:extent cx="2057400" cy="297815"/>
                <wp:effectExtent l="0" t="0" r="0" b="6985"/>
                <wp:wrapNone/>
                <wp:docPr id="6186766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A844E" w14:textId="4554D8BF" w:rsidR="00393B80" w:rsidRDefault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Employer)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D53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0.85pt;margin-top:17.15pt;width:162pt;height:23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" filled="f" stroked="f" strokeweight=".5pt">
                <v:textbox>
                  <w:txbxContent>
                    <w:p w14:paraId="0CAA844E" w14:textId="4554D8BF" w:rsidR="00393B80" w:rsidRDefault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Employer)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096C703" wp14:editId="0B7CE3BC">
                <wp:simplePos x="0" y="0"/>
                <wp:positionH relativeFrom="column">
                  <wp:posOffset>161290</wp:posOffset>
                </wp:positionH>
                <wp:positionV relativeFrom="page">
                  <wp:posOffset>1555750</wp:posOffset>
                </wp:positionV>
                <wp:extent cx="5689600" cy="297815"/>
                <wp:effectExtent l="0" t="0" r="0" b="6985"/>
                <wp:wrapNone/>
                <wp:docPr id="6776366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6E5B31" w14:textId="3B0C85CF" w:rsidR="000428DB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,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.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6C703" id="_x0000_s1027" type="#_x0000_t202" style="position:absolute;margin-left:12.7pt;margin-top:122.5pt;width:448pt;height:23.4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xjGQIAADMEAAAOAAAAZHJzL2Uyb0RvYy54bWysU02P2jAQvVfqf7B8L0kos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" filled="f" stroked="f" strokeweight=".5pt">
                <v:textbox>
                  <w:txbxContent>
                    <w:p w14:paraId="036E5B31" w14:textId="3B0C85CF" w:rsidR="000428DB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, 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.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="000428DB"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93B80">
        <w:br/>
      </w:r>
      <w:r w:rsidR="00393B80">
        <w:rPr>
          <w:rFonts w:ascii="Calibri" w:eastAsia="Calibri" w:hAnsi="Calibri"/>
          <w:color w:val="000000"/>
          <w:sz w:val="24"/>
        </w:rPr>
        <w:t>1. I</w:t>
      </w:r>
      <w:r>
        <w:rPr>
          <w:rFonts w:ascii="Calibri" w:eastAsia="Calibri" w:hAnsi="Calibri"/>
          <w:color w:val="000000"/>
          <w:sz w:val="24"/>
        </w:rPr>
        <w:t xml:space="preserve"> 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9A20A5" w:rsidRPr="004358A4">
        <w:rPr>
          <w:sz w:val="24"/>
          <w:szCs w:val="24"/>
        </w:rPr>
        <w:t>{{</w:t>
      </w:r>
      <w:r w:rsidR="009A20A5" w:rsidRPr="004358A4">
        <w:rPr>
          <w:rFonts w:ascii="ArialMT" w:eastAsia="ArialMT" w:hAnsi="ArialMT"/>
          <w:color w:val="000000"/>
          <w:sz w:val="24"/>
          <w:szCs w:val="24"/>
        </w:rPr>
        <w:t>SPNAME}}</w:t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393B80">
        <w:tab/>
      </w:r>
      <w:r w:rsidR="00393B80">
        <w:tab/>
      </w:r>
    </w:p>
    <w:p w14:paraId="6A9B3892" w14:textId="519FB1CD" w:rsidR="00393B80" w:rsidRDefault="009A20A5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tab/>
      </w:r>
      <w:r>
        <w:tab/>
      </w:r>
      <w:r>
        <w:rPr>
          <w:rFonts w:ascii="Calibri" w:eastAsia="Calibri" w:hAnsi="Calibri"/>
          <w:i/>
          <w:color w:val="000000"/>
          <w:sz w:val="24"/>
        </w:rPr>
        <w:t xml:space="preserve"> </w:t>
      </w:r>
    </w:p>
    <w:p w14:paraId="37959A40" w14:textId="1D655552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</w:p>
    <w:p w14:paraId="126EE386" w14:textId="00CE408C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  <w:rPr>
          <w:rFonts w:ascii="Calibri" w:eastAsia="Calibri" w:hAnsi="Calibri"/>
          <w:color w:val="000000"/>
          <w:sz w:val="24"/>
          <w:u w:val="dotte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F348756" wp14:editId="438E22E3">
                <wp:simplePos x="0" y="0"/>
                <wp:positionH relativeFrom="column">
                  <wp:posOffset>1882140</wp:posOffset>
                </wp:positionH>
                <wp:positionV relativeFrom="paragraph">
                  <wp:posOffset>244656</wp:posOffset>
                </wp:positionV>
                <wp:extent cx="3505200" cy="297815"/>
                <wp:effectExtent l="0" t="0" r="0" b="6985"/>
                <wp:wrapNone/>
                <wp:docPr id="5311975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CB27A4" w14:textId="04D6849E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country, to which Employer belong)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8756" id="_x0000_s1028" type="#_x0000_t202" style="position:absolute;margin-left:148.2pt;margin-top:19.25pt;width:276pt;height:23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EDGQ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" filled="f" stroked="f" strokeweight=".5pt">
                <v:textbox>
                  <w:txbxContent>
                    <w:p w14:paraId="78CB27A4" w14:textId="04D6849E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country, to which Employer belong)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br/>
      </w:r>
      <w:r>
        <w:rPr>
          <w:rFonts w:ascii="Calibri" w:eastAsia="Calibri" w:hAnsi="Calibri"/>
          <w:color w:val="000000"/>
          <w:sz w:val="24"/>
        </w:rPr>
        <w:t>National of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F76C66" w:rsidRPr="00F76C66">
        <w:rPr>
          <w:rFonts w:ascii="ArialMT" w:eastAsia="ArialMT" w:hAnsi="ArialMT"/>
          <w:color w:val="000000"/>
          <w:sz w:val="24"/>
          <w:u w:val="dotted"/>
        </w:rPr>
        <w:t>UAE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          </w:t>
      </w:r>
      <w:r w:rsidR="00F76C66">
        <w:rPr>
          <w:rFonts w:ascii="Calibri" w:eastAsia="Calibri" w:hAnsi="Calibri"/>
          <w:color w:val="000000"/>
          <w:sz w:val="24"/>
          <w:u w:val="dotted"/>
        </w:rPr>
        <w:t xml:space="preserve">                       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                                              </w:t>
      </w:r>
      <w:r w:rsidR="001151F2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  <w:u w:val="dotted"/>
        </w:rPr>
        <w:t xml:space="preserve">. </w:t>
      </w:r>
    </w:p>
    <w:p w14:paraId="716D547D" w14:textId="4BF26393" w:rsidR="0068717D" w:rsidRDefault="0000000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rPr>
          <w:rFonts w:ascii="Calibri" w:eastAsia="Calibri" w:hAnsi="Calibri"/>
          <w:i/>
          <w:color w:val="000000"/>
          <w:sz w:val="24"/>
        </w:rPr>
        <w:t xml:space="preserve">and </w:t>
      </w:r>
      <w:r>
        <w:tab/>
      </w:r>
      <w:r>
        <w:tab/>
      </w:r>
    </w:p>
    <w:p w14:paraId="473C3A20" w14:textId="315F1C44" w:rsidR="00393B80" w:rsidRDefault="0000000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</w:pPr>
      <w:r>
        <w:tab/>
      </w:r>
      <w:r>
        <w:tab/>
      </w:r>
      <w:r w:rsidR="00DC3D67">
        <w:t xml:space="preserve">       </w:t>
      </w:r>
      <w:r w:rsidR="004D3D44">
        <w:rPr>
          <w:rFonts w:ascii="ArialMT" w:eastAsia="ArialMT" w:hAnsi="ArialMT"/>
          <w:color w:val="000000"/>
          <w:sz w:val="24"/>
        </w:rPr>
        <w:t xml:space="preserve">       </w:t>
      </w:r>
    </w:p>
    <w:p w14:paraId="47777177" w14:textId="06CFFE21" w:rsid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</w:p>
    <w:p w14:paraId="237B23BD" w14:textId="779383D6" w:rsidR="00393B80" w:rsidRDefault="001151F2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0362729D" wp14:editId="435A2B68">
                <wp:simplePos x="0" y="0"/>
                <wp:positionH relativeFrom="column">
                  <wp:posOffset>1691640</wp:posOffset>
                </wp:positionH>
                <wp:positionV relativeFrom="page">
                  <wp:posOffset>2781300</wp:posOffset>
                </wp:positionV>
                <wp:extent cx="4155440" cy="297815"/>
                <wp:effectExtent l="0" t="0" r="0" b="6985"/>
                <wp:wrapNone/>
                <wp:docPr id="20564845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54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9FE68" w14:textId="57881FAB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729D" id="_x0000_s1029" type="#_x0000_t202" style="position:absolute;margin-left:133.2pt;margin-top:219pt;width:327.2pt;height:23.4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" filled="f" stroked="f" strokeweight=".5pt">
                <v:textbox>
                  <w:txbxContent>
                    <w:p w14:paraId="4359FE68" w14:textId="57881FAB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308DE5D" w14:textId="7120169D" w:rsidR="00F369EF" w:rsidRP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2B89483" wp14:editId="4FCE872A">
                <wp:simplePos x="0" y="0"/>
                <wp:positionH relativeFrom="column">
                  <wp:posOffset>1736725</wp:posOffset>
                </wp:positionH>
                <wp:positionV relativeFrom="paragraph">
                  <wp:posOffset>99332</wp:posOffset>
                </wp:positionV>
                <wp:extent cx="3505200" cy="297815"/>
                <wp:effectExtent l="0" t="0" r="0" b="6985"/>
                <wp:wrapNone/>
                <wp:docPr id="1449973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CDA0D" w14:textId="674B25D7" w:rsidR="00393B80" w:rsidRDefault="00393B80" w:rsidP="00393B80">
                            <w:r>
                              <w:rPr>
                                <w:rFonts w:ascii="Calibri" w:eastAsia="Calibri" w:hAnsi="Calibri"/>
                                <w:color w:val="000000"/>
                                <w:sz w:val="24"/>
                              </w:rPr>
                              <w:t xml:space="preserve">(Complete Address of the Employer &amp; email) 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9483" id="_x0000_s1030" type="#_x0000_t202" style="position:absolute;margin-left:136.75pt;margin-top:7.8pt;width:276pt;height:23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ORGg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" filled="f" stroked="f" strokeweight=".5pt">
                <v:textbox>
                  <w:txbxContent>
                    <w:p w14:paraId="192CDA0D" w14:textId="674B25D7" w:rsidR="00393B80" w:rsidRDefault="00393B80" w:rsidP="00393B80">
                      <w:r>
                        <w:rPr>
                          <w:rFonts w:ascii="Calibri" w:eastAsia="Calibri" w:hAnsi="Calibri"/>
                          <w:color w:val="000000"/>
                          <w:sz w:val="24"/>
                        </w:rPr>
                        <w:t xml:space="preserve">(Complete Address of the Employer &amp; email) 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/>
          <w:color w:val="000000"/>
          <w:sz w:val="24"/>
        </w:rPr>
        <w:t>having residential address at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584CAA" w:rsidRPr="001151F2">
        <w:rPr>
          <w:rFonts w:ascii="Calibri" w:eastAsia="Calibri" w:hAnsi="Calibri"/>
          <w:color w:val="000000"/>
          <w:sz w:val="24"/>
        </w:rPr>
        <w:t xml:space="preserve">     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</w:t>
      </w:r>
      <w:r w:rsidR="00F369EF" w:rsidRPr="004358A4">
        <w:rPr>
          <w:sz w:val="24"/>
          <w:szCs w:val="24"/>
        </w:rPr>
        <w:t>{{</w:t>
      </w:r>
      <w:r w:rsidR="00F369EF" w:rsidRPr="004358A4">
        <w:rPr>
          <w:rFonts w:ascii="ArialMT" w:eastAsia="ArialMT" w:hAnsi="ArialMT"/>
          <w:color w:val="000000"/>
          <w:sz w:val="24"/>
          <w:szCs w:val="24"/>
        </w:rPr>
        <w:t>SPADD}}</w:t>
      </w:r>
    </w:p>
    <w:p w14:paraId="6142285D" w14:textId="6640352B" w:rsidR="00393B80" w:rsidRDefault="00F369EF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rFonts w:ascii="Calibri" w:eastAsia="Calibri" w:hAnsi="Calibri"/>
          <w:color w:val="000000"/>
          <w:sz w:val="24"/>
        </w:rPr>
        <w:tab/>
      </w:r>
      <w:r>
        <w:tab/>
      </w:r>
    </w:p>
    <w:p w14:paraId="762E2229" w14:textId="0B634209" w:rsidR="00393B80" w:rsidRDefault="00393B80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</w:p>
    <w:p w14:paraId="5E1CE3B4" w14:textId="37AB2C6F" w:rsidR="006819D4" w:rsidRDefault="00DC39D7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B78E2F9" wp14:editId="51CF094A">
                <wp:simplePos x="0" y="0"/>
                <wp:positionH relativeFrom="column">
                  <wp:posOffset>2177868</wp:posOffset>
                </wp:positionH>
                <wp:positionV relativeFrom="paragraph">
                  <wp:posOffset>272869</wp:posOffset>
                </wp:positionV>
                <wp:extent cx="4098471" cy="297815"/>
                <wp:effectExtent l="0" t="0" r="0" b="6985"/>
                <wp:wrapNone/>
                <wp:docPr id="7713721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8471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CB1ED" w14:textId="0D3979E3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(Passport Number/ National Identification No./ Civil Id no.)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E2F9" id="_x0000_s1031" type="#_x0000_t202" style="position:absolute;margin-left:171.5pt;margin-top:21.5pt;width:322.7pt;height:23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" filled="f" stroked="f" strokeweight=".5pt">
                <v:textbox>
                  <w:txbxContent>
                    <w:p w14:paraId="475CB1ED" w14:textId="0D3979E3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(Passport Number/ National Identification No./ Civil Id no.)</w:t>
                      </w:r>
                    </w:p>
                  </w:txbxContent>
                </v:textbox>
              </v:shape>
            </w:pict>
          </mc:Fallback>
        </mc:AlternateContent>
      </w:r>
      <w:r w:rsidR="001151F2"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4DA5F9F3" wp14:editId="66D2490D">
                <wp:simplePos x="0" y="0"/>
                <wp:positionH relativeFrom="column">
                  <wp:posOffset>2254885</wp:posOffset>
                </wp:positionH>
                <wp:positionV relativeFrom="page">
                  <wp:posOffset>3358515</wp:posOffset>
                </wp:positionV>
                <wp:extent cx="3672840" cy="297815"/>
                <wp:effectExtent l="0" t="0" r="0" b="6985"/>
                <wp:wrapNone/>
                <wp:docPr id="14838348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39640" w14:textId="07982D34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F9F3" id="_x0000_s1032" type="#_x0000_t202" style="position:absolute;margin-left:177.55pt;margin-top:264.45pt;width:289.2pt;height:23.4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" filled="f" stroked="f" strokeweight=".5pt">
                <v:textbox>
                  <w:txbxContent>
                    <w:p w14:paraId="4C939640" w14:textId="07982D34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369EF">
        <w:tab/>
      </w:r>
      <w:r w:rsidR="00F369EF">
        <w:tab/>
      </w:r>
      <w:r w:rsidR="00F369EF">
        <w:tab/>
      </w:r>
      <w:r w:rsidR="000F7BEC">
        <w:t xml:space="preserve">  </w:t>
      </w:r>
      <w:r w:rsidR="00F369EF">
        <w:br/>
      </w:r>
      <w:r w:rsidR="00F369EF">
        <w:rPr>
          <w:rFonts w:ascii="Calibri" w:eastAsia="Calibri" w:hAnsi="Calibri"/>
          <w:color w:val="000000"/>
          <w:sz w:val="24"/>
        </w:rPr>
        <w:t>and having Personal Identification No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</w:t>
      </w:r>
      <w:r w:rsidR="00F369EF" w:rsidRPr="00B3202E">
        <w:rPr>
          <w:rFonts w:ascii="Calibri" w:eastAsia="Calibri" w:hAnsi="Calibri"/>
          <w:color w:val="000000"/>
          <w:sz w:val="20"/>
          <w:szCs w:val="20"/>
        </w:rPr>
        <w:t xml:space="preserve"> </w:t>
      </w:r>
      <w:r w:rsidR="00F369EF" w:rsidRPr="004358A4">
        <w:rPr>
          <w:sz w:val="24"/>
          <w:szCs w:val="24"/>
        </w:rPr>
        <w:t>{{</w:t>
      </w:r>
      <w:r w:rsidR="00F369EF" w:rsidRPr="004358A4">
        <w:rPr>
          <w:rFonts w:ascii="ArialMT" w:eastAsia="ArialMT" w:hAnsi="ArialMT"/>
          <w:color w:val="000000"/>
          <w:sz w:val="24"/>
          <w:szCs w:val="24"/>
        </w:rPr>
        <w:t>CRNONDIDNO}}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tab/>
      </w:r>
    </w:p>
    <w:p w14:paraId="5EC9E687" w14:textId="6A9B93D4" w:rsidR="00604C69" w:rsidRPr="004D3D44" w:rsidRDefault="00604C69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  <w:rPr>
          <w:rFonts w:ascii="Calibri" w:eastAsia="Calibri" w:hAnsi="Calibri"/>
          <w:color w:val="000000"/>
          <w:sz w:val="24"/>
        </w:rPr>
      </w:pPr>
    </w:p>
    <w:p w14:paraId="1B59F92D" w14:textId="06B4DD32" w:rsidR="00577513" w:rsidRDefault="00577513" w:rsidP="00932444">
      <w:pPr>
        <w:autoSpaceDE w:val="0"/>
        <w:autoSpaceDN w:val="0"/>
        <w:spacing w:after="0" w:line="380" w:lineRule="exact"/>
        <w:jc w:val="center"/>
        <w:rPr>
          <w:rFonts w:ascii="ArialMT" w:eastAsia="ArialMT" w:hAnsi="ArialMT"/>
          <w:color w:val="000000"/>
        </w:rPr>
      </w:pPr>
    </w:p>
    <w:p w14:paraId="029DA489" w14:textId="4CE3D8E3" w:rsidR="00604C69" w:rsidRPr="00F369EF" w:rsidRDefault="00000000" w:rsidP="00F369EF">
      <w:pPr>
        <w:autoSpaceDE w:val="0"/>
        <w:autoSpaceDN w:val="0"/>
        <w:spacing w:after="0" w:line="380" w:lineRule="exact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  <w:sz w:val="24"/>
        </w:rPr>
        <w:t>issued by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F76C66" w:rsidRPr="00F76C66">
        <w:rPr>
          <w:rFonts w:ascii="Calibri" w:eastAsia="Calibri" w:hAnsi="Calibri"/>
          <w:color w:val="000000"/>
          <w:sz w:val="24"/>
          <w:u w:val="dotted"/>
        </w:rPr>
        <w:t>UNITED ARAB EMIRATES</w:t>
      </w:r>
      <w:r w:rsidR="003C7E2B">
        <w:rPr>
          <w:rFonts w:ascii="Calibri" w:eastAsia="Calibri" w:hAnsi="Calibri"/>
          <w:color w:val="000000"/>
          <w:sz w:val="24"/>
          <w:u w:val="dotted"/>
        </w:rPr>
        <w:t xml:space="preserve">                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               </w:t>
      </w:r>
      <w:r w:rsidR="00F369EF">
        <w:rPr>
          <w:rFonts w:ascii="Calibri" w:eastAsia="Calibri" w:hAnsi="Calibri"/>
          <w:color w:val="000000"/>
          <w:u w:val="dotted"/>
        </w:rPr>
        <w:t xml:space="preserve">                         </w:t>
      </w:r>
      <w:r>
        <w:rPr>
          <w:rFonts w:ascii="Calibri" w:eastAsia="Calibri" w:hAnsi="Calibri"/>
          <w:color w:val="000000"/>
          <w:sz w:val="24"/>
        </w:rPr>
        <w:t xml:space="preserve">, (a Govt. Authority) </w:t>
      </w:r>
    </w:p>
    <w:p w14:paraId="74BDC6ED" w14:textId="77777777" w:rsidR="00604C69" w:rsidRDefault="00000000" w:rsidP="00932444">
      <w:pPr>
        <w:autoSpaceDE w:val="0"/>
        <w:autoSpaceDN w:val="0"/>
        <w:spacing w:after="0" w:line="197" w:lineRule="auto"/>
      </w:pPr>
      <w:r>
        <w:rPr>
          <w:rFonts w:ascii="Calibri" w:eastAsia="Calibri" w:hAnsi="Calibri"/>
          <w:i/>
          <w:color w:val="000000"/>
          <w:sz w:val="24"/>
        </w:rPr>
        <w:t xml:space="preserve">(Name of the Agency who has issued the Personal Identification No.to the Authorized Signatory) </w:t>
      </w:r>
    </w:p>
    <w:p w14:paraId="2F8563EB" w14:textId="77777777" w:rsidR="00604C69" w:rsidRDefault="00000000">
      <w:pPr>
        <w:autoSpaceDE w:val="0"/>
        <w:autoSpaceDN w:val="0"/>
        <w:spacing w:before="346" w:after="0" w:line="245" w:lineRule="auto"/>
      </w:pPr>
      <w:r>
        <w:rPr>
          <w:rFonts w:ascii="Calibri" w:eastAsia="Calibri" w:hAnsi="Calibri"/>
          <w:color w:val="000000"/>
          <w:sz w:val="24"/>
        </w:rPr>
        <w:t xml:space="preserve">hereby apply for registration of myself as Foreign Employer (FE) in the eMigrate System of Govt. of India, through Indian Mission in </w:t>
      </w:r>
    </w:p>
    <w:p w14:paraId="2B56F57B" w14:textId="2FCEAF36" w:rsidR="00604C69" w:rsidRDefault="00000000">
      <w:pPr>
        <w:tabs>
          <w:tab w:val="left" w:pos="2220"/>
        </w:tabs>
        <w:autoSpaceDE w:val="0"/>
        <w:autoSpaceDN w:val="0"/>
        <w:spacing w:before="302" w:after="0" w:line="142" w:lineRule="exact"/>
        <w:ind w:right="288"/>
      </w:pPr>
      <w:r>
        <w:tab/>
      </w:r>
      <w:r>
        <w:rPr>
          <w:rFonts w:ascii="ArialMT" w:eastAsia="ArialMT" w:hAnsi="ArialMT"/>
          <w:color w:val="000000"/>
          <w:sz w:val="24"/>
        </w:rPr>
        <w:t>EMBASSY OF INDIA,</w:t>
      </w:r>
      <w:r w:rsidR="003C7E2B">
        <w:rPr>
          <w:rFonts w:ascii="ArialMT" w:eastAsia="ArialMT" w:hAnsi="ArialMT"/>
          <w:color w:val="000000"/>
          <w:sz w:val="24"/>
        </w:rPr>
        <w:t xml:space="preserve"> </w:t>
      </w:r>
      <w:r w:rsidR="00F76C66" w:rsidRPr="00F76C66">
        <w:rPr>
          <w:rFonts w:ascii="ArialMT" w:eastAsia="ArialMT" w:hAnsi="ArialMT"/>
          <w:color w:val="000000"/>
          <w:sz w:val="24"/>
        </w:rPr>
        <w:t>DUBAI</w:t>
      </w:r>
      <w:r>
        <w:br/>
      </w:r>
      <w:r>
        <w:rPr>
          <w:rFonts w:ascii="Calibri" w:eastAsia="Calibri" w:hAnsi="Calibri"/>
          <w:color w:val="000000"/>
          <w:sz w:val="24"/>
        </w:rPr>
        <w:t xml:space="preserve">………………………………………………………………………………………………………………………………………………. </w:t>
      </w:r>
    </w:p>
    <w:p w14:paraId="4214319F" w14:textId="77777777" w:rsidR="00604C69" w:rsidRDefault="00000000">
      <w:pPr>
        <w:autoSpaceDE w:val="0"/>
        <w:autoSpaceDN w:val="0"/>
        <w:spacing w:before="54" w:after="0" w:line="197" w:lineRule="auto"/>
        <w:jc w:val="center"/>
      </w:pPr>
      <w:r>
        <w:rPr>
          <w:rFonts w:ascii="Calibri" w:eastAsia="Calibri" w:hAnsi="Calibri"/>
          <w:i/>
          <w:color w:val="000000"/>
          <w:sz w:val="24"/>
        </w:rPr>
        <w:t xml:space="preserve">(Name of the city and country where Indian Embassy/ Consulate is located) </w:t>
      </w:r>
    </w:p>
    <w:p w14:paraId="1BC0749C" w14:textId="77777777" w:rsidR="00604C69" w:rsidRDefault="00000000" w:rsidP="00932444">
      <w:pPr>
        <w:autoSpaceDE w:val="0"/>
        <w:autoSpaceDN w:val="0"/>
        <w:spacing w:before="492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2.I certify that the information provided in this Request Letter and in online application form is </w:t>
      </w:r>
    </w:p>
    <w:p w14:paraId="414641F7" w14:textId="77777777" w:rsidR="00604C69" w:rsidRDefault="00000000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correct. </w:t>
      </w:r>
    </w:p>
    <w:p w14:paraId="3F5D6A89" w14:textId="77777777" w:rsidR="00604C69" w:rsidRDefault="00000000" w:rsidP="00932444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3.I undertake that I shall abide by the rules and regulations as required time to time by the </w:t>
      </w:r>
    </w:p>
    <w:p w14:paraId="7DCCE062" w14:textId="77777777" w:rsidR="00604C69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eMigrate System or the Govt. of India. </w:t>
      </w:r>
    </w:p>
    <w:p w14:paraId="37C90EE8" w14:textId="77777777" w:rsidR="00604C69" w:rsidRDefault="00000000" w:rsidP="00932444">
      <w:pPr>
        <w:autoSpaceDE w:val="0"/>
        <w:autoSpaceDN w:val="0"/>
        <w:spacing w:before="42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4.I undertake that in case of any Indian worker employed by my, desires to go back to his/ her </w:t>
      </w:r>
    </w:p>
    <w:p w14:paraId="374DA523" w14:textId="77777777" w:rsidR="00604C69" w:rsidRDefault="00000000" w:rsidP="00932444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country before completion of employment contract for any reason, I shall give the ‘No objection </w:t>
      </w:r>
    </w:p>
    <w:p w14:paraId="38C4F4CD" w14:textId="77777777" w:rsidR="00604C69" w:rsidRDefault="00000000">
      <w:pPr>
        <w:autoSpaceDE w:val="0"/>
        <w:autoSpaceDN w:val="0"/>
        <w:spacing w:before="96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Certificate’ or any other document as required, to the Indian Mission officials and to the </w:t>
      </w:r>
    </w:p>
    <w:p w14:paraId="76F02214" w14:textId="77777777" w:rsidR="00604C69" w:rsidRDefault="00000000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government of my country, to facilitate the exit of the Indian employee. </w:t>
      </w:r>
    </w:p>
    <w:p w14:paraId="75584FA6" w14:textId="77777777" w:rsidR="00604C69" w:rsidRDefault="00000000">
      <w:pPr>
        <w:autoSpaceDE w:val="0"/>
        <w:autoSpaceDN w:val="0"/>
        <w:spacing w:before="98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5.I undertake that I shall not withhold/ confiscate the passport, visa or the work permit </w:t>
      </w:r>
    </w:p>
    <w:p w14:paraId="57F49335" w14:textId="77777777" w:rsidR="00604C69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belonging to the Indian worker, under any circumstances. </w:t>
      </w:r>
    </w:p>
    <w:p w14:paraId="2E6CD638" w14:textId="1BAF9257" w:rsidR="00604C69" w:rsidRDefault="00000000" w:rsidP="002D4FB7">
      <w:pPr>
        <w:autoSpaceDE w:val="0"/>
        <w:autoSpaceDN w:val="0"/>
        <w:spacing w:before="102" w:after="0" w:line="197" w:lineRule="auto"/>
        <w:ind w:right="60"/>
        <w:jc w:val="right"/>
        <w:sectPr w:rsidR="00604C69" w:rsidSect="00393B80">
          <w:footerReference w:type="default" r:id="rId8"/>
          <w:pgSz w:w="12240" w:h="15840"/>
          <w:pgMar w:top="284" w:right="1041" w:bottom="490" w:left="1276" w:header="720" w:footer="720" w:gutter="0"/>
          <w:cols w:space="720"/>
          <w:docGrid w:linePitch="360"/>
        </w:sectPr>
      </w:pPr>
      <w:r>
        <w:rPr>
          <w:rFonts w:ascii="Calibri" w:eastAsia="Calibri" w:hAnsi="Calibri"/>
          <w:color w:val="000000"/>
          <w:sz w:val="24"/>
        </w:rPr>
        <w:t xml:space="preserve">(Contd) </w:t>
      </w:r>
    </w:p>
    <w:p w14:paraId="107FC81A" w14:textId="77777777" w:rsidR="00604C69" w:rsidRDefault="00000000" w:rsidP="002D4FB7">
      <w:pPr>
        <w:autoSpaceDE w:val="0"/>
        <w:autoSpaceDN w:val="0"/>
        <w:spacing w:after="0" w:line="245" w:lineRule="auto"/>
        <w:ind w:right="144"/>
      </w:pPr>
      <w:r>
        <w:rPr>
          <w:rFonts w:ascii="Calibri" w:eastAsia="Calibri" w:hAnsi="Calibri"/>
          <w:color w:val="000000"/>
          <w:sz w:val="24"/>
        </w:rPr>
        <w:lastRenderedPageBreak/>
        <w:t xml:space="preserve">6.I undertake that I shall not falsely implicate any Indian worker and/ or shall not register any false case with any govt. agency or the police against the Indian worker. </w:t>
      </w:r>
    </w:p>
    <w:p w14:paraId="112C523C" w14:textId="77777777" w:rsidR="00604C69" w:rsidRDefault="00000000">
      <w:pPr>
        <w:autoSpaceDE w:val="0"/>
        <w:autoSpaceDN w:val="0"/>
        <w:spacing w:before="428" w:after="570" w:line="245" w:lineRule="auto"/>
        <w:ind w:left="2" w:right="432"/>
      </w:pPr>
      <w:r>
        <w:rPr>
          <w:rFonts w:ascii="Calibri" w:eastAsia="Calibri" w:hAnsi="Calibri"/>
          <w:color w:val="000000"/>
          <w:sz w:val="24"/>
        </w:rPr>
        <w:t xml:space="preserve">7.I undertake that once FE registration application submitted by me is approved, I shall not apply for the registration of the same organization again under any circumstances. </w:t>
      </w:r>
    </w:p>
    <w:p w14:paraId="6C5B7188" w14:textId="77777777" w:rsidR="00604C69" w:rsidRDefault="00604C69">
      <w:pPr>
        <w:sectPr w:rsidR="00604C69">
          <w:pgSz w:w="12240" w:h="15840"/>
          <w:pgMar w:top="890" w:right="1358" w:bottom="490" w:left="1438" w:header="720" w:footer="720" w:gutter="0"/>
          <w:cols w:space="720"/>
          <w:docGrid w:linePitch="360"/>
        </w:sectPr>
      </w:pPr>
    </w:p>
    <w:p w14:paraId="76503947" w14:textId="77777777" w:rsidR="002D4FB7" w:rsidRDefault="00000000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  <w:r>
        <w:tab/>
      </w:r>
      <w:r>
        <w:rPr>
          <w:rFonts w:ascii="ArialMT" w:eastAsia="ArialMT" w:hAnsi="ArialMT"/>
          <w:color w:val="000000"/>
          <w:sz w:val="24"/>
        </w:rPr>
        <w:t xml:space="preserve"> </w:t>
      </w:r>
    </w:p>
    <w:p w14:paraId="1980523C" w14:textId="77777777" w:rsidR="002D4FB7" w:rsidRDefault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</w:p>
    <w:p w14:paraId="0B1F4EEB" w14:textId="5ED8F97E" w:rsidR="00604C69" w:rsidRPr="002D4FB7" w:rsidRDefault="004D3D44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Calibri" w:eastAsia="Calibri" w:hAnsi="Calibri"/>
          <w:color w:val="000000"/>
          <w:sz w:val="24"/>
        </w:rPr>
      </w:pPr>
      <w:r>
        <w:rPr>
          <w:rFonts w:ascii="ArialMT" w:eastAsia="ArialMT" w:hAnsi="ArialMT"/>
          <w:color w:val="000000"/>
          <w:sz w:val="20"/>
          <w:szCs w:val="20"/>
        </w:rPr>
        <w:t xml:space="preserve">           </w:t>
      </w:r>
      <w:r w:rsidR="002D4FB7">
        <w:rPr>
          <w:rFonts w:ascii="ArialMT" w:eastAsia="ArialMT" w:hAnsi="ArialMT"/>
          <w:color w:val="000000"/>
          <w:sz w:val="20"/>
          <w:szCs w:val="20"/>
        </w:rPr>
        <w:tab/>
      </w:r>
      <w:r w:rsidR="002D4FB7">
        <w:br/>
      </w:r>
      <w:r w:rsidR="002D4FB7" w:rsidRPr="002D4FB7">
        <w:rPr>
          <w:rFonts w:ascii="Calibri" w:eastAsia="Calibri" w:hAnsi="Calibri"/>
          <w:color w:val="000000"/>
        </w:rPr>
        <w:t>Dat</w:t>
      </w:r>
      <w:r w:rsidR="00F369EF">
        <w:rPr>
          <w:rFonts w:ascii="Calibri" w:eastAsia="Calibri" w:hAnsi="Calibri"/>
          <w:color w:val="000000"/>
        </w:rPr>
        <w:t xml:space="preserve">e </w:t>
      </w:r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  <w:t>{{</w:t>
      </w:r>
      <w:r w:rsidR="00F369EF" w:rsidRPr="001151F2">
        <w:rPr>
          <w:rFonts w:ascii="ArialMT" w:eastAsia="ArialMT" w:hAnsi="ArialMT"/>
          <w:color w:val="000000"/>
          <w:sz w:val="18"/>
          <w:szCs w:val="18"/>
          <w:u w:val="dottedHeavy"/>
        </w:rPr>
        <w:t>VISAISSUEDATE</w:t>
      </w:r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  <w:t>}}</w:t>
      </w:r>
      <w:r w:rsidRPr="001151F2">
        <w:rPr>
          <w:rFonts w:ascii="Calibri" w:eastAsia="Calibri" w:hAnsi="Calibri"/>
          <w:color w:val="000000"/>
          <w:sz w:val="24"/>
          <w:u w:val="dottedHeavy"/>
        </w:rPr>
        <w:t xml:space="preserve"> </w:t>
      </w:r>
      <w:r w:rsidR="001151F2">
        <w:rPr>
          <w:rFonts w:ascii="Calibri" w:eastAsia="Calibri" w:hAnsi="Calibri"/>
          <w:color w:val="000000"/>
          <w:sz w:val="24"/>
          <w:u w:val="dottedHeavy"/>
        </w:rPr>
        <w:t xml:space="preserve">  </w:t>
      </w:r>
      <w:r w:rsidR="001151F2">
        <w:rPr>
          <w:rFonts w:ascii="Calibri" w:eastAsia="Calibri" w:hAnsi="Calibri"/>
          <w:color w:val="000000"/>
          <w:sz w:val="24"/>
        </w:rPr>
        <w:t>.</w:t>
      </w:r>
      <w:r>
        <w:rPr>
          <w:rFonts w:ascii="Calibri" w:eastAsia="Calibri" w:hAnsi="Calibri"/>
          <w:color w:val="000000"/>
          <w:sz w:val="24"/>
        </w:rPr>
        <w:t xml:space="preserve">     </w:t>
      </w:r>
      <w:r w:rsidR="002D4FB7">
        <w:rPr>
          <w:rFonts w:ascii="Calibri" w:eastAsia="Calibri" w:hAnsi="Calibri"/>
          <w:color w:val="000000"/>
          <w:sz w:val="24"/>
        </w:rPr>
        <w:t xml:space="preserve"> </w:t>
      </w:r>
    </w:p>
    <w:p w14:paraId="4B233F0C" w14:textId="77777777" w:rsidR="00604C69" w:rsidRDefault="00000000">
      <w:pPr>
        <w:autoSpaceDE w:val="0"/>
        <w:autoSpaceDN w:val="0"/>
        <w:spacing w:before="2368" w:after="0" w:line="197" w:lineRule="auto"/>
        <w:ind w:left="2"/>
      </w:pPr>
      <w:r>
        <w:rPr>
          <w:rFonts w:ascii="Calibri" w:eastAsia="Calibri" w:hAnsi="Calibri"/>
          <w:b/>
          <w:color w:val="000000"/>
          <w:sz w:val="24"/>
        </w:rPr>
        <w:t xml:space="preserve">Important Notes: </w:t>
      </w:r>
    </w:p>
    <w:p w14:paraId="2236999C" w14:textId="77777777" w:rsidR="00604C69" w:rsidRDefault="00604C69">
      <w:pPr>
        <w:sectPr w:rsidR="00604C69">
          <w:type w:val="continuous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23AFBEE1" w14:textId="49CAE310" w:rsidR="00604C69" w:rsidRDefault="00604C69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4A79D001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3A75CB56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</w:pPr>
    </w:p>
    <w:p w14:paraId="04F117AE" w14:textId="77777777" w:rsidR="000542C7" w:rsidRDefault="00000000" w:rsidP="000542C7">
      <w:pPr>
        <w:autoSpaceDE w:val="0"/>
        <w:autoSpaceDN w:val="0"/>
        <w:spacing w:after="0"/>
        <w:ind w:right="1076"/>
        <w:jc w:val="right"/>
      </w:pPr>
      <w:bookmarkStart w:id="0" w:name="_Hlk197263856"/>
      <w:r>
        <w:rPr>
          <w:rFonts w:ascii="Calibri" w:eastAsia="Calibri" w:hAnsi="Calibri"/>
          <w:color w:val="000000"/>
          <w:sz w:val="24"/>
        </w:rPr>
        <w:t xml:space="preserve">Signature of the Employer </w:t>
      </w:r>
    </w:p>
    <w:p w14:paraId="7F3FB435" w14:textId="662CF804" w:rsidR="000542C7" w:rsidRDefault="00C45E7C" w:rsidP="00E17B69">
      <w:pPr>
        <w:autoSpaceDE w:val="0"/>
        <w:autoSpaceDN w:val="0"/>
        <w:spacing w:after="0"/>
        <w:ind w:left="720" w:right="604" w:firstLine="720"/>
        <w:jc w:val="right"/>
        <w:rPr>
          <w:rFonts w:ascii="ArialMT" w:eastAsia="ArialMT" w:hAnsi="ArialMT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7FCECCA1" wp14:editId="6AEB729B">
                <wp:simplePos x="0" y="0"/>
                <wp:positionH relativeFrom="column">
                  <wp:posOffset>1817370</wp:posOffset>
                </wp:positionH>
                <wp:positionV relativeFrom="page">
                  <wp:posOffset>2857500</wp:posOffset>
                </wp:positionV>
                <wp:extent cx="2367280" cy="297815"/>
                <wp:effectExtent l="0" t="0" r="0" b="6985"/>
                <wp:wrapNone/>
                <wp:docPr id="12384439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728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DFD3E1" w14:textId="60B84571" w:rsidR="00C45E7C" w:rsidRPr="000428DB" w:rsidRDefault="00C45E7C" w:rsidP="00C45E7C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ECCA1" id="_x0000_s1033" type="#_x0000_t202" style="position:absolute;left:0;text-align:left;margin-left:143.1pt;margin-top:225pt;width:186.4pt;height:23.4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" filled="f" stroked="f" strokeweight=".5pt">
                <v:textbox>
                  <w:txbxContent>
                    <w:p w14:paraId="5CDFD3E1" w14:textId="60B84571" w:rsidR="00C45E7C" w:rsidRPr="000428DB" w:rsidRDefault="00C45E7C" w:rsidP="00C45E7C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Calibri" w:eastAsia="Calibri" w:hAnsi="Calibri"/>
          <w:color w:val="000000"/>
          <w:sz w:val="24"/>
        </w:rPr>
        <w:t>Contact Nos. of Authorized Signatory</w:t>
      </w:r>
    </w:p>
    <w:p w14:paraId="67BF5E00" w14:textId="5D931797" w:rsidR="00604C69" w:rsidRPr="000542C7" w:rsidRDefault="00C45E7C" w:rsidP="00C45E7C">
      <w:pPr>
        <w:autoSpaceDE w:val="0"/>
        <w:autoSpaceDN w:val="0"/>
        <w:spacing w:after="0"/>
        <w:ind w:left="1440" w:right="-105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044DBFB" wp14:editId="30EF32BE">
                <wp:simplePos x="0" y="0"/>
                <wp:positionH relativeFrom="column">
                  <wp:posOffset>2126252</wp:posOffset>
                </wp:positionH>
                <wp:positionV relativeFrom="page">
                  <wp:posOffset>3091543</wp:posOffset>
                </wp:positionV>
                <wp:extent cx="1848667" cy="297815"/>
                <wp:effectExtent l="0" t="0" r="0" b="6985"/>
                <wp:wrapNone/>
                <wp:docPr id="17357088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8667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160A43" w14:textId="71A9C7A6" w:rsidR="00C45E7C" w:rsidRPr="000428DB" w:rsidRDefault="00C45E7C" w:rsidP="00C45E7C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4DBFB" id="_x0000_s1034" type="#_x0000_t202" style="position:absolute;left:0;text-align:left;margin-left:167.4pt;margin-top:243.45pt;width:145.55pt;height:23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" filled="f" stroked="f" strokeweight=".5pt">
                <v:textbox>
                  <w:txbxContent>
                    <w:p w14:paraId="04160A43" w14:textId="71A9C7A6" w:rsidR="00C45E7C" w:rsidRPr="000428DB" w:rsidRDefault="00C45E7C" w:rsidP="00C45E7C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D4FB7" w:rsidRPr="002D4FB7">
        <w:rPr>
          <w:rFonts w:ascii="Calibri" w:eastAsia="Calibri" w:hAnsi="Calibri"/>
          <w:color w:val="000000"/>
        </w:rPr>
        <w:t>(Mobile</w:t>
      </w:r>
      <w:r w:rsidR="002D4FB7">
        <w:rPr>
          <w:rFonts w:ascii="Calibri" w:eastAsia="Calibri" w:hAnsi="Calibri"/>
          <w:color w:val="000000"/>
          <w:sz w:val="24"/>
        </w:rPr>
        <w:t>)</w:t>
      </w:r>
      <w:r>
        <w:rPr>
          <w:rFonts w:ascii="Calibri" w:eastAsia="Calibri" w:hAnsi="Calibri"/>
          <w:color w:val="000000"/>
          <w:sz w:val="24"/>
        </w:rPr>
        <w:t xml:space="preserve">   </w:t>
      </w:r>
      <w:r w:rsidR="00F369EF" w:rsidRPr="00C45E7C">
        <w:rPr>
          <w:rFonts w:ascii="Calibri" w:eastAsia="Calibri" w:hAnsi="Calibri"/>
          <w:color w:val="000000"/>
          <w:sz w:val="18"/>
          <w:szCs w:val="24"/>
        </w:rPr>
        <w:t xml:space="preserve">     </w:t>
      </w:r>
      <w:r w:rsidR="005372E0" w:rsidRPr="00C45E7C">
        <w:rPr>
          <w:rFonts w:ascii="Calibri" w:eastAsia="Calibri" w:hAnsi="Calibri"/>
          <w:color w:val="000000"/>
          <w:sz w:val="18"/>
          <w:szCs w:val="24"/>
        </w:rPr>
        <w:t xml:space="preserve"> </w:t>
      </w:r>
      <w:r w:rsidRPr="004358A4">
        <w:rPr>
          <w:rFonts w:ascii="Calibri" w:eastAsia="Calibri" w:hAnsi="Calibri"/>
          <w:color w:val="000000"/>
          <w:sz w:val="24"/>
          <w:szCs w:val="24"/>
        </w:rPr>
        <w:t>+</w:t>
      </w:r>
      <w:r w:rsidR="001578E7" w:rsidRPr="00C45E7C">
        <w:rPr>
          <w:rFonts w:ascii="ArialMT" w:eastAsia="ArialMT" w:hAnsi="ArialMT"/>
          <w:color w:val="000000"/>
          <w:szCs w:val="24"/>
        </w:rPr>
        <w:t>{{PHONENO}}</w:t>
      </w:r>
      <w:r w:rsidR="003C7E2B" w:rsidRPr="00C45E7C">
        <w:rPr>
          <w:rFonts w:ascii="ArialMT" w:eastAsia="ArialMT" w:hAnsi="ArialMT"/>
          <w:color w:val="000000"/>
          <w:szCs w:val="24"/>
        </w:rPr>
        <w:t xml:space="preserve">       </w:t>
      </w:r>
      <w:r w:rsidR="0036112D" w:rsidRPr="00C45E7C">
        <w:rPr>
          <w:rFonts w:ascii="ArialMT" w:eastAsia="ArialMT" w:hAnsi="ArialMT"/>
          <w:color w:val="000000"/>
          <w:szCs w:val="24"/>
        </w:rPr>
        <w:t xml:space="preserve">        </w:t>
      </w:r>
      <w:r w:rsidR="0036112D" w:rsidRPr="00C45E7C">
        <w:rPr>
          <w:rFonts w:ascii="ArialMT" w:eastAsia="ArialMT" w:hAnsi="ArialMT"/>
          <w:color w:val="000000"/>
        </w:rPr>
        <w:t xml:space="preserve"> </w:t>
      </w:r>
      <w:r w:rsidR="00F369EF" w:rsidRPr="00C45E7C">
        <w:rPr>
          <w:rFonts w:ascii="ArialMT" w:eastAsia="ArialMT" w:hAnsi="ArialMT"/>
          <w:color w:val="000000"/>
          <w:sz w:val="18"/>
          <w:szCs w:val="18"/>
        </w:rPr>
        <w:t xml:space="preserve"> </w:t>
      </w:r>
    </w:p>
    <w:p w14:paraId="33861425" w14:textId="464B369B" w:rsidR="00604C69" w:rsidRDefault="00000000" w:rsidP="00C45E7C">
      <w:pPr>
        <w:autoSpaceDE w:val="0"/>
        <w:autoSpaceDN w:val="0"/>
        <w:spacing w:before="100" w:after="0" w:line="197" w:lineRule="auto"/>
        <w:ind w:right="736"/>
        <w:jc w:val="center"/>
      </w:pPr>
      <w:r>
        <w:rPr>
          <w:rFonts w:ascii="Calibri" w:eastAsia="Calibri" w:hAnsi="Calibri"/>
          <w:color w:val="000000"/>
          <w:sz w:val="24"/>
        </w:rPr>
        <w:t xml:space="preserve">Landline No </w:t>
      </w:r>
    </w:p>
    <w:p w14:paraId="39BFA9BB" w14:textId="323E4989" w:rsidR="00604C69" w:rsidRDefault="00000000">
      <w:pPr>
        <w:autoSpaceDE w:val="0"/>
        <w:autoSpaceDN w:val="0"/>
        <w:spacing w:before="46" w:after="730" w:line="197" w:lineRule="auto"/>
        <w:ind w:left="484"/>
      </w:pPr>
      <w:r>
        <w:rPr>
          <w:rFonts w:ascii="Calibri" w:eastAsia="Calibri" w:hAnsi="Calibri"/>
          <w:i/>
          <w:color w:val="000000"/>
          <w:sz w:val="24"/>
        </w:rPr>
        <w:t xml:space="preserve">(One contact no. either mobile or Landline no.is Mandatory) </w:t>
      </w:r>
    </w:p>
    <w:bookmarkEnd w:id="0"/>
    <w:p w14:paraId="08DF400E" w14:textId="77777777" w:rsidR="00604C69" w:rsidRDefault="00604C69">
      <w:pPr>
        <w:sectPr w:rsidR="00604C69">
          <w:type w:val="nextColumn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77A919BF" w14:textId="77777777" w:rsidR="00604C69" w:rsidRDefault="00000000">
      <w:pPr>
        <w:autoSpaceDE w:val="0"/>
        <w:autoSpaceDN w:val="0"/>
        <w:spacing w:after="0" w:line="245" w:lineRule="auto"/>
        <w:ind w:left="362" w:right="24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1.This Request letter is required to be downloaded by the Employer from eMigrate website and filled-in completely with required information and signature etc. before start applying online for FE Registration on eMigrate. </w:t>
      </w:r>
    </w:p>
    <w:p w14:paraId="2D4DAB39" w14:textId="77777777" w:rsidR="00604C69" w:rsidRDefault="00000000">
      <w:pPr>
        <w:tabs>
          <w:tab w:val="left" w:pos="362"/>
        </w:tabs>
        <w:autoSpaceDE w:val="0"/>
        <w:autoSpaceDN w:val="0"/>
        <w:spacing w:before="54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2.The completely filled in Request Letter is required to be uploaded by the Employer along with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the other supporting document, at the time of online application. </w:t>
      </w:r>
    </w:p>
    <w:p w14:paraId="17AE86D8" w14:textId="77777777" w:rsidR="00604C69" w:rsidRDefault="00000000">
      <w:pPr>
        <w:tabs>
          <w:tab w:val="left" w:pos="362"/>
        </w:tabs>
        <w:autoSpaceDE w:val="0"/>
        <w:autoSpaceDN w:val="0"/>
        <w:spacing w:before="52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3.Employer is required to mention the date and sign both the pages of this Request letter as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indicated. </w:t>
      </w:r>
    </w:p>
    <w:p w14:paraId="1D77DDD8" w14:textId="77777777" w:rsidR="00604C69" w:rsidRDefault="00000000">
      <w:pPr>
        <w:autoSpaceDE w:val="0"/>
        <w:autoSpaceDN w:val="0"/>
        <w:spacing w:before="56" w:after="0" w:line="245" w:lineRule="auto"/>
        <w:ind w:left="362" w:right="20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4.This Request Letter must be filled-in completely and in English Language only. In case the form is not filed completely or filled-in any language other than English, the Indian Mission officer, processing the FE registration application is directed to summarily reject the application for FE Registration. </w:t>
      </w:r>
    </w:p>
    <w:p w14:paraId="1A8664FD" w14:textId="77777777" w:rsidR="00604C69" w:rsidRDefault="00000000">
      <w:pPr>
        <w:autoSpaceDE w:val="0"/>
        <w:autoSpaceDN w:val="0"/>
        <w:spacing w:before="52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5.The content of this Request Letter shall not be altered or modified under any circumstance. </w:t>
      </w:r>
    </w:p>
    <w:p w14:paraId="30DCF642" w14:textId="77777777" w:rsidR="00604C69" w:rsidRDefault="00000000">
      <w:pPr>
        <w:autoSpaceDE w:val="0"/>
        <w:autoSpaceDN w:val="0"/>
        <w:spacing w:before="54" w:after="0" w:line="245" w:lineRule="auto"/>
        <w:ind w:left="362"/>
      </w:pPr>
      <w:r>
        <w:rPr>
          <w:rFonts w:ascii="Calibri" w:eastAsia="Calibri" w:hAnsi="Calibri"/>
          <w:color w:val="000000"/>
          <w:sz w:val="24"/>
        </w:rPr>
        <w:t xml:space="preserve">Application for FE Registration, with altered/ modified Request Letter shall be rejected summarily by the Indian Mission. </w:t>
      </w:r>
    </w:p>
    <w:p w14:paraId="27E00C3B" w14:textId="77777777" w:rsidR="00604C69" w:rsidRDefault="00000000">
      <w:pPr>
        <w:autoSpaceDE w:val="0"/>
        <w:autoSpaceDN w:val="0"/>
        <w:spacing w:before="342" w:after="192" w:line="245" w:lineRule="auto"/>
        <w:ind w:left="2" w:right="144"/>
      </w:pPr>
      <w:r>
        <w:rPr>
          <w:rFonts w:ascii="Calibri" w:eastAsia="Calibri" w:hAnsi="Calibri"/>
          <w:b/>
          <w:color w:val="000000"/>
          <w:sz w:val="24"/>
        </w:rPr>
        <w:t xml:space="preserve">List of Documents uploaded on eMigrate System along with FE Registration Application, are as under (Please tick box as applicable):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442"/>
        <w:gridCol w:w="840"/>
      </w:tblGrid>
      <w:tr w:rsidR="00604C69" w14:paraId="3E8AE482" w14:textId="77777777">
        <w:trPr>
          <w:trHeight w:hRule="exact" w:val="420"/>
        </w:trPr>
        <w:tc>
          <w:tcPr>
            <w:tcW w:w="8442" w:type="dxa"/>
            <w:tcMar>
              <w:left w:w="0" w:type="dxa"/>
              <w:right w:w="0" w:type="dxa"/>
            </w:tcMar>
          </w:tcPr>
          <w:p w14:paraId="59420D7F" w14:textId="77777777" w:rsidR="00604C69" w:rsidRDefault="00000000">
            <w:pPr>
              <w:autoSpaceDE w:val="0"/>
              <w:autoSpaceDN w:val="0"/>
              <w:spacing w:before="152" w:after="0" w:line="197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1.Request Letter for FE Registration duly signed by Authorized Signatory/ individual 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560CA7B6" w14:textId="77777777" w:rsidR="00604C69" w:rsidRDefault="00000000">
            <w:pPr>
              <w:autoSpaceDE w:val="0"/>
              <w:autoSpaceDN w:val="0"/>
              <w:spacing w:before="60" w:after="0" w:line="240" w:lineRule="auto"/>
              <w:ind w:right="134"/>
              <w:jc w:val="right"/>
            </w:pPr>
            <w:r>
              <w:rPr>
                <w:noProof/>
              </w:rPr>
              <w:drawing>
                <wp:inline distT="0" distB="0" distL="0" distR="0" wp14:anchorId="4A7F0B03" wp14:editId="06D63D8C">
                  <wp:extent cx="265429" cy="179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D1E93" w14:textId="77777777" w:rsidR="00604C69" w:rsidRDefault="00000000">
      <w:pPr>
        <w:autoSpaceDE w:val="0"/>
        <w:autoSpaceDN w:val="0"/>
        <w:spacing w:before="28" w:after="26" w:line="197" w:lineRule="auto"/>
        <w:ind w:left="218"/>
      </w:pPr>
      <w:r>
        <w:rPr>
          <w:rFonts w:ascii="Calibri" w:eastAsia="Calibri" w:hAnsi="Calibri"/>
          <w:color w:val="000000"/>
          <w:sz w:val="24"/>
        </w:rPr>
        <w:t xml:space="preserve">Employer.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622"/>
        <w:gridCol w:w="680"/>
      </w:tblGrid>
      <w:tr w:rsidR="00604C69" w14:paraId="252FCFB4" w14:textId="77777777">
        <w:trPr>
          <w:trHeight w:hRule="exact" w:val="912"/>
        </w:trPr>
        <w:tc>
          <w:tcPr>
            <w:tcW w:w="8622" w:type="dxa"/>
            <w:tcMar>
              <w:left w:w="0" w:type="dxa"/>
              <w:right w:w="0" w:type="dxa"/>
            </w:tcMar>
          </w:tcPr>
          <w:p w14:paraId="023AD4F5" w14:textId="653EB701" w:rsidR="00604C69" w:rsidRDefault="00000000">
            <w:pPr>
              <w:tabs>
                <w:tab w:val="left" w:pos="276"/>
              </w:tabs>
              <w:autoSpaceDE w:val="0"/>
              <w:autoSpaceDN w:val="0"/>
              <w:spacing w:before="26" w:after="0" w:line="245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2.Copy of Passport / Personal Identification Number / Civil Id issued by Govt. Authority in the name of Authorized Signatory. </w:t>
            </w:r>
            <w:r>
              <w:br/>
            </w:r>
            <w:r>
              <w:rPr>
                <w:rFonts w:ascii="Calibri" w:eastAsia="Calibri" w:hAnsi="Calibri"/>
                <w:color w:val="000000"/>
                <w:sz w:val="24"/>
              </w:rPr>
              <w:t xml:space="preserve">3.Copy of Address proof. 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</w:tcPr>
          <w:p w14:paraId="26086FAE" w14:textId="77777777" w:rsidR="00604C69" w:rsidRDefault="00000000">
            <w:pPr>
              <w:autoSpaceDE w:val="0"/>
              <w:autoSpaceDN w:val="0"/>
              <w:spacing w:before="186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403D3F6" wp14:editId="01E775BD">
                  <wp:extent cx="265430" cy="1790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1344A" w14:textId="77777777" w:rsidR="00604C69" w:rsidRDefault="00000000">
            <w:pPr>
              <w:autoSpaceDE w:val="0"/>
              <w:autoSpaceDN w:val="0"/>
              <w:spacing w:before="102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9C8052" wp14:editId="39F38729">
                  <wp:extent cx="265429" cy="1790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FF78B" w14:textId="398DE6DA" w:rsidR="00604C69" w:rsidRDefault="00604C69" w:rsidP="002D4FB7">
      <w:pPr>
        <w:autoSpaceDE w:val="0"/>
        <w:autoSpaceDN w:val="0"/>
        <w:spacing w:before="514" w:after="0" w:line="197" w:lineRule="auto"/>
      </w:pPr>
    </w:p>
    <w:sectPr w:rsidR="00604C69" w:rsidSect="002D4FB7">
      <w:type w:val="continuous"/>
      <w:pgSz w:w="12240" w:h="15840"/>
      <w:pgMar w:top="890" w:right="1358" w:bottom="66" w:left="1438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D48720" w14:textId="77777777" w:rsidR="00665C99" w:rsidRDefault="00665C99" w:rsidP="002D4FB7">
      <w:pPr>
        <w:spacing w:after="0" w:line="240" w:lineRule="auto"/>
      </w:pPr>
      <w:r>
        <w:separator/>
      </w:r>
    </w:p>
  </w:endnote>
  <w:endnote w:type="continuationSeparator" w:id="0">
    <w:p w14:paraId="5F8D131C" w14:textId="77777777" w:rsidR="00665C99" w:rsidRDefault="00665C99" w:rsidP="002D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07818" w14:textId="77777777" w:rsidR="002D4FB7" w:rsidRDefault="002D4FB7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02182414" w14:textId="77777777" w:rsidR="002D4FB7" w:rsidRDefault="002D4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A0DE23" w14:textId="77777777" w:rsidR="00665C99" w:rsidRDefault="00665C99" w:rsidP="002D4FB7">
      <w:pPr>
        <w:spacing w:after="0" w:line="240" w:lineRule="auto"/>
      </w:pPr>
      <w:r>
        <w:separator/>
      </w:r>
    </w:p>
  </w:footnote>
  <w:footnote w:type="continuationSeparator" w:id="0">
    <w:p w14:paraId="1031F089" w14:textId="77777777" w:rsidR="00665C99" w:rsidRDefault="00665C99" w:rsidP="002D4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674115">
    <w:abstractNumId w:val="8"/>
  </w:num>
  <w:num w:numId="2" w16cid:durableId="607470304">
    <w:abstractNumId w:val="6"/>
  </w:num>
  <w:num w:numId="3" w16cid:durableId="1830170212">
    <w:abstractNumId w:val="5"/>
  </w:num>
  <w:num w:numId="4" w16cid:durableId="571695866">
    <w:abstractNumId w:val="4"/>
  </w:num>
  <w:num w:numId="5" w16cid:durableId="647831708">
    <w:abstractNumId w:val="7"/>
  </w:num>
  <w:num w:numId="6" w16cid:durableId="2023821767">
    <w:abstractNumId w:val="3"/>
  </w:num>
  <w:num w:numId="7" w16cid:durableId="877670757">
    <w:abstractNumId w:val="2"/>
  </w:num>
  <w:num w:numId="8" w16cid:durableId="1995988253">
    <w:abstractNumId w:val="1"/>
  </w:num>
  <w:num w:numId="9" w16cid:durableId="115082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0C3"/>
    <w:rsid w:val="00034296"/>
    <w:rsid w:val="00034616"/>
    <w:rsid w:val="000428DB"/>
    <w:rsid w:val="0004766B"/>
    <w:rsid w:val="000542C7"/>
    <w:rsid w:val="0006063C"/>
    <w:rsid w:val="00093C36"/>
    <w:rsid w:val="00095B6B"/>
    <w:rsid w:val="000E2DAA"/>
    <w:rsid w:val="000F7BEC"/>
    <w:rsid w:val="00101658"/>
    <w:rsid w:val="001151F2"/>
    <w:rsid w:val="00126E21"/>
    <w:rsid w:val="0015074B"/>
    <w:rsid w:val="001578E7"/>
    <w:rsid w:val="001C28C6"/>
    <w:rsid w:val="001D09EE"/>
    <w:rsid w:val="002027B5"/>
    <w:rsid w:val="00271BE2"/>
    <w:rsid w:val="0029639D"/>
    <w:rsid w:val="002D4FB7"/>
    <w:rsid w:val="002E0131"/>
    <w:rsid w:val="00326F90"/>
    <w:rsid w:val="0036112D"/>
    <w:rsid w:val="003724EB"/>
    <w:rsid w:val="00392686"/>
    <w:rsid w:val="00393B80"/>
    <w:rsid w:val="003943C9"/>
    <w:rsid w:val="003B6780"/>
    <w:rsid w:val="003C7E2B"/>
    <w:rsid w:val="003E5DF7"/>
    <w:rsid w:val="003F747A"/>
    <w:rsid w:val="004358A4"/>
    <w:rsid w:val="004748A6"/>
    <w:rsid w:val="00496D28"/>
    <w:rsid w:val="004B62B6"/>
    <w:rsid w:val="004B78B8"/>
    <w:rsid w:val="004D3D44"/>
    <w:rsid w:val="005372E0"/>
    <w:rsid w:val="00577513"/>
    <w:rsid w:val="00584CAA"/>
    <w:rsid w:val="005B3641"/>
    <w:rsid w:val="00604C69"/>
    <w:rsid w:val="00627E83"/>
    <w:rsid w:val="0065756E"/>
    <w:rsid w:val="00665C99"/>
    <w:rsid w:val="006819D4"/>
    <w:rsid w:val="0068717D"/>
    <w:rsid w:val="00720AFA"/>
    <w:rsid w:val="00764A25"/>
    <w:rsid w:val="00766B6E"/>
    <w:rsid w:val="007832D2"/>
    <w:rsid w:val="007E0262"/>
    <w:rsid w:val="008C70A0"/>
    <w:rsid w:val="008E5F0C"/>
    <w:rsid w:val="008F3AB1"/>
    <w:rsid w:val="00932444"/>
    <w:rsid w:val="00985269"/>
    <w:rsid w:val="009A20A5"/>
    <w:rsid w:val="009B01F3"/>
    <w:rsid w:val="009E2E0E"/>
    <w:rsid w:val="00A44DA2"/>
    <w:rsid w:val="00AA1D8D"/>
    <w:rsid w:val="00AA2F9C"/>
    <w:rsid w:val="00B129C7"/>
    <w:rsid w:val="00B3202E"/>
    <w:rsid w:val="00B47730"/>
    <w:rsid w:val="00BB474B"/>
    <w:rsid w:val="00BD4CEB"/>
    <w:rsid w:val="00C45E7C"/>
    <w:rsid w:val="00C645D2"/>
    <w:rsid w:val="00C709DD"/>
    <w:rsid w:val="00C74715"/>
    <w:rsid w:val="00C93D02"/>
    <w:rsid w:val="00CB0664"/>
    <w:rsid w:val="00D210C4"/>
    <w:rsid w:val="00D452D4"/>
    <w:rsid w:val="00D525EC"/>
    <w:rsid w:val="00D77C84"/>
    <w:rsid w:val="00D902AD"/>
    <w:rsid w:val="00D93CA5"/>
    <w:rsid w:val="00DC2D27"/>
    <w:rsid w:val="00DC39D7"/>
    <w:rsid w:val="00DC3D67"/>
    <w:rsid w:val="00E15C92"/>
    <w:rsid w:val="00E17B69"/>
    <w:rsid w:val="00E601B8"/>
    <w:rsid w:val="00E64FF9"/>
    <w:rsid w:val="00E7731B"/>
    <w:rsid w:val="00E83383"/>
    <w:rsid w:val="00E85AD0"/>
    <w:rsid w:val="00E90F15"/>
    <w:rsid w:val="00F369EF"/>
    <w:rsid w:val="00F76C66"/>
    <w:rsid w:val="00F92A55"/>
    <w:rsid w:val="00F974F0"/>
    <w:rsid w:val="00FA13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772A2B"/>
  <w14:defaultImageDpi w14:val="300"/>
  <w15:docId w15:val="{E713139D-B20F-4332-A839-4B7F7921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Naralkar</cp:lastModifiedBy>
  <cp:revision>38</cp:revision>
  <dcterms:created xsi:type="dcterms:W3CDTF">2013-12-23T23:15:00Z</dcterms:created>
  <dcterms:modified xsi:type="dcterms:W3CDTF">2025-05-08T10:05:00Z</dcterms:modified>
  <cp:category/>
</cp:coreProperties>
</file>