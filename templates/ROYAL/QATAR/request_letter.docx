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75D6DE6D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BD0AE9">
        <w:rPr>
          <w:sz w:val="24"/>
          <w:szCs w:val="24"/>
        </w:rPr>
        <w:t>{</w:t>
      </w:r>
      <w:proofErr w:type="gramEnd"/>
      <w:r w:rsidR="009A20A5" w:rsidRPr="00BD0AE9">
        <w:rPr>
          <w:sz w:val="24"/>
          <w:szCs w:val="24"/>
        </w:rPr>
        <w:t>{</w:t>
      </w:r>
      <w:r w:rsidR="009A20A5" w:rsidRPr="00BD0AE9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0578776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33C20">
        <w:rPr>
          <w:rFonts w:ascii="Calibri" w:eastAsia="Calibri" w:hAnsi="Calibri"/>
          <w:color w:val="000000"/>
          <w:sz w:val="24"/>
          <w:u w:val="dotted"/>
        </w:rPr>
        <w:t xml:space="preserve">QATAR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1B8E03C7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BD0AE9">
        <w:rPr>
          <w:sz w:val="24"/>
          <w:szCs w:val="24"/>
        </w:rPr>
        <w:t>{</w:t>
      </w:r>
      <w:proofErr w:type="gramEnd"/>
      <w:r w:rsidR="00F369EF" w:rsidRPr="00BD0AE9">
        <w:rPr>
          <w:sz w:val="24"/>
          <w:szCs w:val="24"/>
        </w:rPr>
        <w:t>{</w:t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5087A4A7" w:rsidR="006819D4" w:rsidRDefault="003E2FE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42DF87D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624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2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5DBD6147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BD0AE9">
        <w:rPr>
          <w:sz w:val="24"/>
          <w:szCs w:val="24"/>
        </w:rPr>
        <w:t>{</w:t>
      </w:r>
      <w:proofErr w:type="gramEnd"/>
      <w:r w:rsidR="00F369EF" w:rsidRPr="00BD0AE9">
        <w:rPr>
          <w:sz w:val="24"/>
          <w:szCs w:val="24"/>
        </w:rPr>
        <w:t>{</w:t>
      </w:r>
      <w:r w:rsidR="00F369EF" w:rsidRPr="00BD0AE9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FC3E712" w:rsidR="00604C69" w:rsidRPr="00F369EF" w:rsidRDefault="00000000" w:rsidP="003A1F2C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A1F2C">
        <w:rPr>
          <w:rFonts w:ascii="ArialMT" w:eastAsia="ArialMT" w:hAnsi="ArialMT"/>
          <w:color w:val="000000"/>
          <w:u w:val="dotted"/>
        </w:rPr>
        <w:t>STATE OF QATAR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5690D47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3A1F2C">
        <w:rPr>
          <w:rFonts w:ascii="ArialMT" w:eastAsia="ArialMT" w:hAnsi="ArialMT"/>
          <w:color w:val="000000"/>
          <w:sz w:val="24"/>
        </w:rPr>
        <w:t>DOHA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297FEC02" w14:textId="77777777" w:rsidR="003A1F2C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66AD82CD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7C29D20F" w14:textId="77777777" w:rsidR="00BD0AE9" w:rsidRDefault="00BD0AE9" w:rsidP="009631DD">
      <w:pPr>
        <w:autoSpaceDE w:val="0"/>
        <w:autoSpaceDN w:val="0"/>
        <w:spacing w:after="0"/>
        <w:ind w:right="1076"/>
        <w:jc w:val="right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5CFE0829" w14:textId="1D37AE63" w:rsidR="009631DD" w:rsidRDefault="00000000" w:rsidP="009631DD">
      <w:pPr>
        <w:autoSpaceDE w:val="0"/>
        <w:autoSpaceDN w:val="0"/>
        <w:spacing w:after="0"/>
        <w:ind w:right="1076"/>
        <w:jc w:val="right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CFBB4CA" w14:textId="77777777" w:rsidR="009631DD" w:rsidRDefault="00000000" w:rsidP="00844127">
      <w:pPr>
        <w:autoSpaceDE w:val="0"/>
        <w:autoSpaceDN w:val="0"/>
        <w:spacing w:after="0"/>
        <w:ind w:left="720" w:right="462" w:firstLine="720"/>
        <w:jc w:val="right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6B6C7395" w:rsidR="00604C69" w:rsidRPr="009631DD" w:rsidRDefault="002D4FB7" w:rsidP="009631DD">
      <w:pPr>
        <w:autoSpaceDE w:val="0"/>
        <w:autoSpaceDN w:val="0"/>
        <w:spacing w:after="0"/>
        <w:ind w:left="720" w:right="-246" w:firstLine="720"/>
        <w:jc w:val="center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</w:t>
      </w:r>
      <w:proofErr w:type="gramEnd"/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</w:t>
      </w:r>
      <w:r w:rsidR="00BB394E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BB394E" w:rsidRPr="009631DD">
        <w:rPr>
          <w:rFonts w:ascii="Calibri" w:eastAsia="Calibri" w:hAnsi="Calibri"/>
          <w:color w:val="000000"/>
          <w:szCs w:val="32"/>
          <w:u w:val="dottedHeavy"/>
        </w:rPr>
        <w:t xml:space="preserve">      </w:t>
      </w:r>
      <w:r w:rsidR="00BD0AE9" w:rsidRPr="00BD0AE9">
        <w:rPr>
          <w:rFonts w:ascii="Calibri" w:eastAsia="Calibri" w:hAnsi="Calibri"/>
          <w:color w:val="000000"/>
          <w:sz w:val="24"/>
          <w:szCs w:val="24"/>
          <w:u w:val="dottedHeavy"/>
        </w:rPr>
        <w:t>+</w:t>
      </w:r>
      <w:r w:rsidR="001578E7" w:rsidRPr="009631DD">
        <w:rPr>
          <w:rFonts w:ascii="ArialMT" w:eastAsia="ArialMT" w:hAnsi="ArialMT"/>
          <w:color w:val="000000"/>
          <w:szCs w:val="24"/>
          <w:u w:val="dottedHeavy"/>
        </w:rPr>
        <w:t>{{PHONENO</w:t>
      </w:r>
      <w:proofErr w:type="gramStart"/>
      <w:r w:rsidR="001578E7" w:rsidRPr="009631DD">
        <w:rPr>
          <w:rFonts w:ascii="ArialMT" w:eastAsia="ArialMT" w:hAnsi="ArialMT"/>
          <w:color w:val="000000"/>
          <w:szCs w:val="24"/>
          <w:u w:val="dottedHeavy"/>
        </w:rPr>
        <w:t>}}</w:t>
      </w:r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9631DD">
        <w:rPr>
          <w:rFonts w:ascii="ArialMT" w:eastAsia="ArialMT" w:hAnsi="ArialMT"/>
          <w:color w:val="000000"/>
          <w:szCs w:val="24"/>
          <w:u w:val="dottedHeavy"/>
        </w:rPr>
        <w:t xml:space="preserve"> </w:t>
      </w:r>
      <w:r w:rsidR="003C7E2B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</w:t>
      </w:r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    </w:t>
      </w:r>
      <w:proofErr w:type="gramStart"/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</w:t>
      </w:r>
      <w:r w:rsidR="0036112D" w:rsidRPr="001151F2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6487" w14:textId="77777777" w:rsidR="00112308" w:rsidRDefault="00112308" w:rsidP="002D4FB7">
      <w:pPr>
        <w:spacing w:after="0" w:line="240" w:lineRule="auto"/>
      </w:pPr>
      <w:r>
        <w:separator/>
      </w:r>
    </w:p>
  </w:endnote>
  <w:endnote w:type="continuationSeparator" w:id="0">
    <w:p w14:paraId="22561237" w14:textId="77777777" w:rsidR="00112308" w:rsidRDefault="00112308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DB117" w14:textId="77777777" w:rsidR="00112308" w:rsidRDefault="00112308" w:rsidP="002D4FB7">
      <w:pPr>
        <w:spacing w:after="0" w:line="240" w:lineRule="auto"/>
      </w:pPr>
      <w:r>
        <w:separator/>
      </w:r>
    </w:p>
  </w:footnote>
  <w:footnote w:type="continuationSeparator" w:id="0">
    <w:p w14:paraId="0316A698" w14:textId="77777777" w:rsidR="00112308" w:rsidRDefault="00112308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2308"/>
    <w:rsid w:val="001151F2"/>
    <w:rsid w:val="00126E21"/>
    <w:rsid w:val="0015074B"/>
    <w:rsid w:val="001578E7"/>
    <w:rsid w:val="001C28C6"/>
    <w:rsid w:val="001D09EE"/>
    <w:rsid w:val="002001B0"/>
    <w:rsid w:val="002027B5"/>
    <w:rsid w:val="002470EE"/>
    <w:rsid w:val="0029639D"/>
    <w:rsid w:val="002A4CA6"/>
    <w:rsid w:val="002D4FB7"/>
    <w:rsid w:val="002E0131"/>
    <w:rsid w:val="00326F90"/>
    <w:rsid w:val="0036112D"/>
    <w:rsid w:val="003724EB"/>
    <w:rsid w:val="00393B80"/>
    <w:rsid w:val="003A1F2C"/>
    <w:rsid w:val="003C7E2B"/>
    <w:rsid w:val="003E2FE7"/>
    <w:rsid w:val="003F747A"/>
    <w:rsid w:val="00496D28"/>
    <w:rsid w:val="004B62B6"/>
    <w:rsid w:val="004B78B8"/>
    <w:rsid w:val="004D3D44"/>
    <w:rsid w:val="0053372C"/>
    <w:rsid w:val="00577513"/>
    <w:rsid w:val="00584CAA"/>
    <w:rsid w:val="005B3641"/>
    <w:rsid w:val="00604C69"/>
    <w:rsid w:val="00627E83"/>
    <w:rsid w:val="0065756E"/>
    <w:rsid w:val="006819D4"/>
    <w:rsid w:val="0068717D"/>
    <w:rsid w:val="00720AFA"/>
    <w:rsid w:val="007E0262"/>
    <w:rsid w:val="00844127"/>
    <w:rsid w:val="0088618D"/>
    <w:rsid w:val="008E5F0C"/>
    <w:rsid w:val="008F3AB1"/>
    <w:rsid w:val="00932444"/>
    <w:rsid w:val="00933C20"/>
    <w:rsid w:val="009631DD"/>
    <w:rsid w:val="00985269"/>
    <w:rsid w:val="009A20A5"/>
    <w:rsid w:val="009B01F3"/>
    <w:rsid w:val="009E2E0E"/>
    <w:rsid w:val="00A427D7"/>
    <w:rsid w:val="00A44DA2"/>
    <w:rsid w:val="00AA1D8D"/>
    <w:rsid w:val="00AA2F9C"/>
    <w:rsid w:val="00AB5795"/>
    <w:rsid w:val="00B129C7"/>
    <w:rsid w:val="00B47730"/>
    <w:rsid w:val="00B709F1"/>
    <w:rsid w:val="00BA1FFA"/>
    <w:rsid w:val="00BB394E"/>
    <w:rsid w:val="00BB474B"/>
    <w:rsid w:val="00BD0AE9"/>
    <w:rsid w:val="00BE1169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05E8C"/>
    <w:rsid w:val="00E15C92"/>
    <w:rsid w:val="00E601B8"/>
    <w:rsid w:val="00E64FF9"/>
    <w:rsid w:val="00E7731B"/>
    <w:rsid w:val="00E83383"/>
    <w:rsid w:val="00E85AD0"/>
    <w:rsid w:val="00ED07D7"/>
    <w:rsid w:val="00F369EF"/>
    <w:rsid w:val="00F36F69"/>
    <w:rsid w:val="00F974F0"/>
    <w:rsid w:val="00FA1391"/>
    <w:rsid w:val="00FC693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35</cp:revision>
  <dcterms:created xsi:type="dcterms:W3CDTF">2013-12-23T23:15:00Z</dcterms:created>
  <dcterms:modified xsi:type="dcterms:W3CDTF">2025-05-08T10:05:00Z</dcterms:modified>
  <cp:category/>
</cp:coreProperties>
</file>