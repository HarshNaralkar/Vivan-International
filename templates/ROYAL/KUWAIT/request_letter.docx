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{</w:t>
      </w:r>
      <w:proofErr w:type="gramEnd"/>
      <w:r w:rsidR="009A20A5" w:rsidRPr="00385907">
        <w:rPr>
          <w:sz w:val="24"/>
          <w:szCs w:val="24"/>
        </w:rPr>
        <w:t>{</w:t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  <w:t>SPNAME}}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>{</w:t>
      </w:r>
      <w:proofErr w:type="gramEnd"/>
      <w:r w:rsidR="00F369EF" w:rsidRPr="00385907">
        <w:rPr>
          <w:sz w:val="24"/>
          <w:szCs w:val="24"/>
        </w:rPr>
        <w:t>{</w:t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  <w:t>SPADD}}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{</w:t>
      </w:r>
      <w:proofErr w:type="gramEnd"/>
      <w:r w:rsidR="00F369EF" w:rsidRPr="00385907">
        <w:rPr>
          <w:sz w:val="24"/>
          <w:szCs w:val="24"/>
        </w:rPr>
        <w:t>{</w:t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{{PHONENO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}}</w:t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