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58B9454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47402">
        <w:rPr>
          <w:rFonts w:ascii="Calibri" w:eastAsia="Calibri" w:hAnsi="Calibri"/>
          <w:color w:val="000000"/>
          <w:sz w:val="24"/>
          <w:u w:val="dotted"/>
        </w:rPr>
        <w:t xml:space="preserve">OMAN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62505BFE" w:rsidR="006819D4" w:rsidRDefault="000D16B6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6B8BD7C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40628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62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0.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7AC71B21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407B590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62221">
        <w:rPr>
          <w:rFonts w:ascii="Calibri" w:eastAsia="Calibri" w:hAnsi="Calibri"/>
          <w:color w:val="000000"/>
          <w:sz w:val="24"/>
          <w:u w:val="dotted"/>
        </w:rPr>
        <w:t>MUSCAT OMAN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25A05588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62221">
        <w:rPr>
          <w:rFonts w:ascii="ArialMT" w:eastAsia="ArialMT" w:hAnsi="ArialMT"/>
          <w:color w:val="000000"/>
          <w:sz w:val="24"/>
        </w:rPr>
        <w:t>MUSCAT OMAN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30C8AB97" w14:textId="77777777" w:rsidR="0086222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E4C790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61B02D1F" w14:textId="77777777" w:rsidR="004B5F99" w:rsidRDefault="00000000" w:rsidP="004B5F99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1A99B2" w14:textId="77777777" w:rsidR="004B5F99" w:rsidRDefault="00000000" w:rsidP="0027634D">
      <w:pPr>
        <w:autoSpaceDE w:val="0"/>
        <w:autoSpaceDN w:val="0"/>
        <w:spacing w:after="0"/>
        <w:ind w:left="720" w:right="604" w:firstLine="720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1E4B28CB" w:rsidR="00604C69" w:rsidRPr="004B5F99" w:rsidRDefault="002D4FB7" w:rsidP="004B5F99">
      <w:pPr>
        <w:autoSpaceDE w:val="0"/>
        <w:autoSpaceDN w:val="0"/>
        <w:spacing w:after="0"/>
        <w:ind w:left="1440" w:right="37" w:firstLine="720"/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840ED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</w:t>
      </w:r>
      <w:r w:rsidR="00840ED5" w:rsidRPr="004B5F99">
        <w:rPr>
          <w:rFonts w:ascii="Calibri" w:eastAsia="Calibri" w:hAnsi="Calibri"/>
          <w:color w:val="000000"/>
          <w:szCs w:val="32"/>
          <w:u w:val="dottedHeavy"/>
        </w:rPr>
        <w:t xml:space="preserve"> </w:t>
      </w:r>
      <w:r w:rsidR="001578E7" w:rsidRPr="004B5F99">
        <w:rPr>
          <w:rFonts w:ascii="ArialMT" w:eastAsia="ArialMT" w:hAnsi="ArialMT"/>
          <w:color w:val="000000"/>
          <w:szCs w:val="24"/>
          <w:u w:val="dottedHeavy"/>
        </w:rPr>
        <w:t>{{PHONENO}}</w:t>
      </w:r>
      <w:r w:rsidR="003C7E2B" w:rsidRPr="004B5F99">
        <w:rPr>
          <w:rFonts w:ascii="ArialMT" w:eastAsia="ArialMT" w:hAnsi="ArialMT"/>
          <w:color w:val="000000"/>
          <w:szCs w:val="24"/>
          <w:u w:val="dottedHeavy"/>
        </w:rPr>
        <w:t xml:space="preserve">     </w:t>
      </w:r>
      <w:r w:rsidR="003C7E2B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</w:t>
      </w:r>
      <w:r w:rsidR="0036112D" w:rsidRPr="001151F2">
        <w:rPr>
          <w:rFonts w:ascii="ArialMT" w:eastAsia="ArialMT" w:hAnsi="ArialMT"/>
          <w:color w:val="000000"/>
          <w:sz w:val="18"/>
          <w:szCs w:val="20"/>
          <w:u w:val="dottedHeavy"/>
        </w:rPr>
        <w:t xml:space="preserve">      </w:t>
      </w:r>
      <w:r w:rsidR="0036112D" w:rsidRPr="001151F2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3B88" w14:textId="77777777" w:rsidR="00803786" w:rsidRDefault="00803786" w:rsidP="002D4FB7">
      <w:pPr>
        <w:spacing w:after="0" w:line="240" w:lineRule="auto"/>
      </w:pPr>
      <w:r>
        <w:separator/>
      </w:r>
    </w:p>
  </w:endnote>
  <w:endnote w:type="continuationSeparator" w:id="0">
    <w:p w14:paraId="320B2E1D" w14:textId="77777777" w:rsidR="00803786" w:rsidRDefault="00803786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AA6DD" w14:textId="77777777" w:rsidR="00803786" w:rsidRDefault="00803786" w:rsidP="002D4FB7">
      <w:pPr>
        <w:spacing w:after="0" w:line="240" w:lineRule="auto"/>
      </w:pPr>
      <w:r>
        <w:separator/>
      </w:r>
    </w:p>
  </w:footnote>
  <w:footnote w:type="continuationSeparator" w:id="0">
    <w:p w14:paraId="690FB76F" w14:textId="77777777" w:rsidR="00803786" w:rsidRDefault="00803786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D16B6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27B5"/>
    <w:rsid w:val="0027634D"/>
    <w:rsid w:val="0029639D"/>
    <w:rsid w:val="002D4FB7"/>
    <w:rsid w:val="002E0131"/>
    <w:rsid w:val="00326F90"/>
    <w:rsid w:val="00347402"/>
    <w:rsid w:val="0036112D"/>
    <w:rsid w:val="003724EB"/>
    <w:rsid w:val="00393B80"/>
    <w:rsid w:val="003C7E2B"/>
    <w:rsid w:val="003F747A"/>
    <w:rsid w:val="00496D28"/>
    <w:rsid w:val="004B5F99"/>
    <w:rsid w:val="004B62B6"/>
    <w:rsid w:val="004B78B8"/>
    <w:rsid w:val="004D3D44"/>
    <w:rsid w:val="00577513"/>
    <w:rsid w:val="00584CAA"/>
    <w:rsid w:val="005B3641"/>
    <w:rsid w:val="00603482"/>
    <w:rsid w:val="00604C69"/>
    <w:rsid w:val="00627E83"/>
    <w:rsid w:val="0065756E"/>
    <w:rsid w:val="006819D4"/>
    <w:rsid w:val="0068717D"/>
    <w:rsid w:val="00720AFA"/>
    <w:rsid w:val="007E0262"/>
    <w:rsid w:val="00803786"/>
    <w:rsid w:val="00822699"/>
    <w:rsid w:val="00840ED5"/>
    <w:rsid w:val="00862221"/>
    <w:rsid w:val="008A05E5"/>
    <w:rsid w:val="008E5F0C"/>
    <w:rsid w:val="008F3AB1"/>
    <w:rsid w:val="00932444"/>
    <w:rsid w:val="00985269"/>
    <w:rsid w:val="009A20A5"/>
    <w:rsid w:val="009B01F3"/>
    <w:rsid w:val="009E2E0E"/>
    <w:rsid w:val="00A44DA2"/>
    <w:rsid w:val="00A678C8"/>
    <w:rsid w:val="00AA1D8D"/>
    <w:rsid w:val="00AA2F9C"/>
    <w:rsid w:val="00AB3E6C"/>
    <w:rsid w:val="00AB5679"/>
    <w:rsid w:val="00B129C7"/>
    <w:rsid w:val="00B47730"/>
    <w:rsid w:val="00BB474B"/>
    <w:rsid w:val="00C37E30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15C92"/>
    <w:rsid w:val="00E601B8"/>
    <w:rsid w:val="00E64FF9"/>
    <w:rsid w:val="00E7731B"/>
    <w:rsid w:val="00E83383"/>
    <w:rsid w:val="00E85AD0"/>
    <w:rsid w:val="00EC7B9C"/>
    <w:rsid w:val="00ED57BD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2025-05-08T08:13:00Z</dcterms:modified>
  <cp:category/>
</cp:coreProperties>
</file>