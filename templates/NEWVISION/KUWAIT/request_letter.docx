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62135F05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245D7158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{{PHONENO}}</w:t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DC203" w14:textId="77777777" w:rsidR="0015685C" w:rsidRDefault="0015685C" w:rsidP="002D4FB7">
      <w:pPr>
        <w:spacing w:after="0" w:line="240" w:lineRule="auto"/>
      </w:pPr>
      <w:r>
        <w:separator/>
      </w:r>
    </w:p>
  </w:endnote>
  <w:endnote w:type="continuationSeparator" w:id="0">
    <w:p w14:paraId="3BA2384D" w14:textId="77777777" w:rsidR="0015685C" w:rsidRDefault="0015685C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44509" w14:textId="77777777" w:rsidR="0015685C" w:rsidRDefault="0015685C" w:rsidP="002D4FB7">
      <w:pPr>
        <w:spacing w:after="0" w:line="240" w:lineRule="auto"/>
      </w:pPr>
      <w:r>
        <w:separator/>
      </w:r>
    </w:p>
  </w:footnote>
  <w:footnote w:type="continuationSeparator" w:id="0">
    <w:p w14:paraId="7356C23E" w14:textId="77777777" w:rsidR="0015685C" w:rsidRDefault="0015685C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93B80"/>
    <w:rsid w:val="003C7E2B"/>
    <w:rsid w:val="003D7990"/>
    <w:rsid w:val="003F747A"/>
    <w:rsid w:val="00496D28"/>
    <w:rsid w:val="004B62B6"/>
    <w:rsid w:val="004B78B8"/>
    <w:rsid w:val="004D3D44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B129C7"/>
    <w:rsid w:val="00B47730"/>
    <w:rsid w:val="00B54C15"/>
    <w:rsid w:val="00BB474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369E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32</cp:revision>
  <dcterms:created xsi:type="dcterms:W3CDTF">2013-12-23T23:15:00Z</dcterms:created>
  <dcterms:modified xsi:type="dcterms:W3CDTF">2025-05-08T08:15:00Z</dcterms:modified>
  <cp:category/>
</cp:coreProperties>
</file>