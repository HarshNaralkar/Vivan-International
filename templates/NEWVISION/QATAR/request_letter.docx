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eMigrate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96C703" wp14:editId="21EB45B2">
                <wp:simplePos x="0" y="0"/>
                <wp:positionH relativeFrom="column">
                  <wp:posOffset>158115</wp:posOffset>
                </wp:positionH>
                <wp:positionV relativeFrom="page">
                  <wp:posOffset>1554299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45pt;margin-top:122.4pt;width:448pt;height:23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t>{{</w:t>
      </w:r>
      <w:r w:rsidR="009A20A5" w:rsidRPr="001151F2">
        <w:rPr>
          <w:rFonts w:ascii="ArialMT" w:eastAsia="ArialMT" w:hAnsi="ArialMT"/>
          <w:color w:val="000000"/>
          <w:szCs w:val="20"/>
        </w:rPr>
        <w:t>SPNAME</w:t>
      </w:r>
      <w:r w:rsidR="009A20A5" w:rsidRPr="001151F2">
        <w:rPr>
          <w:rFonts w:ascii="ArialMT" w:eastAsia="ArialMT" w:hAnsi="ArialMT"/>
          <w:color w:val="000000"/>
          <w:sz w:val="24"/>
        </w:rPr>
        <w:t>}}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10578776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933C20">
        <w:rPr>
          <w:rFonts w:ascii="Calibri" w:eastAsia="Calibri" w:hAnsi="Calibri"/>
          <w:color w:val="000000"/>
          <w:sz w:val="24"/>
          <w:u w:val="dotted"/>
        </w:rPr>
        <w:t xml:space="preserve">QATAR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 xml:space="preserve">.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362729D" wp14:editId="4F38F6C5">
                <wp:simplePos x="0" y="0"/>
                <wp:positionH relativeFrom="column">
                  <wp:posOffset>1694180</wp:posOffset>
                </wp:positionH>
                <wp:positionV relativeFrom="page">
                  <wp:posOffset>2778760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4pt;margin-top:218.8pt;width:327.2pt;height:23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1151F2">
        <w:t>{{</w:t>
      </w:r>
      <w:r w:rsidR="00F369EF" w:rsidRPr="001151F2">
        <w:rPr>
          <w:rFonts w:ascii="ArialMT" w:eastAsia="ArialMT" w:hAnsi="ArialMT"/>
          <w:color w:val="000000"/>
        </w:rPr>
        <w:t>SPADD</w:t>
      </w:r>
      <w:r w:rsidR="00F369EF" w:rsidRPr="001151F2">
        <w:rPr>
          <w:rFonts w:ascii="ArialMT" w:eastAsia="ArialMT" w:hAnsi="ArialMT"/>
          <w:color w:val="000000"/>
          <w:sz w:val="24"/>
        </w:rPr>
        <w:t>}}</w:t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5087A4A7" w:rsidR="006819D4" w:rsidRDefault="003E2FE7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742DF87D">
                <wp:simplePos x="0" y="0"/>
                <wp:positionH relativeFrom="column">
                  <wp:posOffset>2177869</wp:posOffset>
                </wp:positionH>
                <wp:positionV relativeFrom="paragraph">
                  <wp:posOffset>272869</wp:posOffset>
                </wp:positionV>
                <wp:extent cx="3962400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1" type="#_x0000_t202" style="position:absolute;margin-left:171.5pt;margin-top:21.5pt;width:312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1151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5F9F3" wp14:editId="7D0144E4">
                <wp:simplePos x="0" y="0"/>
                <wp:positionH relativeFrom="column">
                  <wp:posOffset>2258060</wp:posOffset>
                </wp:positionH>
                <wp:positionV relativeFrom="page">
                  <wp:posOffset>3357880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2" type="#_x0000_t202" style="position:absolute;margin-left:177.8pt;margin-top:264.4pt;width:289.2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8GgIAADM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>and having Personal Identification 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t>{{</w:t>
      </w:r>
      <w:r w:rsidR="00F369EF" w:rsidRPr="001151F2">
        <w:rPr>
          <w:rFonts w:ascii="ArialMT" w:eastAsia="ArialMT" w:hAnsi="ArialMT"/>
          <w:color w:val="000000"/>
          <w:sz w:val="24"/>
        </w:rPr>
        <w:t>CRNONDIDNO}}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4FC3E712" w:rsidR="00604C69" w:rsidRPr="00F369EF" w:rsidRDefault="00000000" w:rsidP="003A1F2C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3A1F2C">
        <w:rPr>
          <w:rFonts w:ascii="ArialMT" w:eastAsia="ArialMT" w:hAnsi="ArialMT"/>
          <w:color w:val="000000"/>
          <w:u w:val="dotted"/>
        </w:rPr>
        <w:t>STATE OF QATAR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  </w:t>
      </w:r>
      <w:r>
        <w:rPr>
          <w:rFonts w:ascii="Calibri" w:eastAsia="Calibri" w:hAnsi="Calibri"/>
          <w:color w:val="000000"/>
          <w:sz w:val="24"/>
        </w:rPr>
        <w:t xml:space="preserve">,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eMigrate System of Govt. of India, through Indian Mission in </w:t>
      </w:r>
    </w:p>
    <w:p w14:paraId="2B56F57B" w14:textId="5690D475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3A1F2C">
        <w:rPr>
          <w:rFonts w:ascii="ArialMT" w:eastAsia="ArialMT" w:hAnsi="ArialMT"/>
          <w:color w:val="000000"/>
          <w:sz w:val="24"/>
        </w:rPr>
        <w:t>DOHA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eMigrate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 xml:space="preserve">(Contd)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297FEC02" w14:textId="77777777" w:rsidR="003A1F2C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</w:p>
    <w:p w14:paraId="0B1F4EEB" w14:textId="66AD82CD" w:rsidR="00604C69" w:rsidRPr="002D4FB7" w:rsidRDefault="002D4FB7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{{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  <w:t>VISAISSUEDATE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}}</w:t>
      </w:r>
      <w:r w:rsidR="004D3D44"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r w:rsidR="001151F2">
        <w:rPr>
          <w:rFonts w:ascii="Calibri" w:eastAsia="Calibri" w:hAnsi="Calibri"/>
          <w:color w:val="000000"/>
          <w:sz w:val="24"/>
        </w:rPr>
        <w:t>.</w:t>
      </w:r>
      <w:r w:rsidR="004D3D44">
        <w:rPr>
          <w:rFonts w:ascii="Calibri" w:eastAsia="Calibri" w:hAnsi="Calibri"/>
          <w:color w:val="000000"/>
          <w:sz w:val="24"/>
        </w:rPr>
        <w:t xml:space="preserve">     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5CFE0829" w14:textId="77777777" w:rsidR="009631DD" w:rsidRDefault="00000000" w:rsidP="009631DD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5CFBB4CA" w14:textId="77777777" w:rsidR="009631DD" w:rsidRDefault="00000000" w:rsidP="00844127">
      <w:pPr>
        <w:autoSpaceDE w:val="0"/>
        <w:autoSpaceDN w:val="0"/>
        <w:spacing w:after="0"/>
        <w:ind w:left="720" w:right="462" w:firstLine="720"/>
        <w:jc w:val="right"/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5F085041" w:rsidR="00604C69" w:rsidRPr="009631DD" w:rsidRDefault="002D4FB7" w:rsidP="009631DD">
      <w:pPr>
        <w:autoSpaceDE w:val="0"/>
        <w:autoSpaceDN w:val="0"/>
        <w:spacing w:after="0"/>
        <w:ind w:left="720" w:right="-246" w:firstLine="720"/>
        <w:jc w:val="center"/>
      </w:pPr>
      <w:r w:rsidRPr="002D4FB7">
        <w:rPr>
          <w:rFonts w:ascii="Calibri" w:eastAsia="Calibri" w:hAnsi="Calibri"/>
          <w:color w:val="000000"/>
        </w:rPr>
        <w:t>(Mobile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</w:t>
      </w:r>
      <w:r w:rsidR="00BB394E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       </w:t>
      </w:r>
      <w:r w:rsidR="00BB394E" w:rsidRPr="009631DD">
        <w:rPr>
          <w:rFonts w:ascii="Calibri" w:eastAsia="Calibri" w:hAnsi="Calibri"/>
          <w:color w:val="000000"/>
          <w:szCs w:val="32"/>
          <w:u w:val="dottedHeavy"/>
        </w:rPr>
        <w:t xml:space="preserve">      </w:t>
      </w:r>
      <w:r w:rsidR="001578E7" w:rsidRPr="009631DD">
        <w:rPr>
          <w:rFonts w:ascii="ArialMT" w:eastAsia="ArialMT" w:hAnsi="ArialMT"/>
          <w:color w:val="000000"/>
          <w:szCs w:val="24"/>
          <w:u w:val="dottedHeavy"/>
        </w:rPr>
        <w:t>{{PHONENO}}</w:t>
      </w:r>
      <w:r w:rsidR="003C7E2B" w:rsidRPr="009631DD">
        <w:rPr>
          <w:rFonts w:ascii="ArialMT" w:eastAsia="ArialMT" w:hAnsi="ArialMT"/>
          <w:color w:val="000000"/>
          <w:szCs w:val="24"/>
          <w:u w:val="dottedHeavy"/>
        </w:rPr>
        <w:t xml:space="preserve">    </w:t>
      </w:r>
      <w:r w:rsidR="003C7E2B" w:rsidRPr="001151F2">
        <w:rPr>
          <w:rFonts w:ascii="ArialMT" w:eastAsia="ArialMT" w:hAnsi="ArialMT"/>
          <w:color w:val="000000"/>
          <w:sz w:val="18"/>
          <w:szCs w:val="20"/>
          <w:u w:val="dottedHeavy"/>
        </w:rPr>
        <w:t xml:space="preserve">   </w:t>
      </w:r>
      <w:r w:rsidR="0036112D" w:rsidRPr="001151F2">
        <w:rPr>
          <w:rFonts w:ascii="ArialMT" w:eastAsia="ArialMT" w:hAnsi="ArialMT"/>
          <w:color w:val="000000"/>
          <w:sz w:val="18"/>
          <w:szCs w:val="20"/>
          <w:u w:val="dottedHeavy"/>
        </w:rPr>
        <w:t xml:space="preserve">        </w:t>
      </w:r>
      <w:r w:rsidR="0036112D" w:rsidRPr="001151F2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eMigrate website and filled-in completely with required information and signature etc. before start applying online for FE Registration on eMigrate.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eMigrate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26D0A" w14:textId="77777777" w:rsidR="002470EE" w:rsidRDefault="002470EE" w:rsidP="002D4FB7">
      <w:pPr>
        <w:spacing w:after="0" w:line="240" w:lineRule="auto"/>
      </w:pPr>
      <w:r>
        <w:separator/>
      </w:r>
    </w:p>
  </w:endnote>
  <w:endnote w:type="continuationSeparator" w:id="0">
    <w:p w14:paraId="50A75D1C" w14:textId="77777777" w:rsidR="002470EE" w:rsidRDefault="002470EE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20F20" w14:textId="77777777" w:rsidR="002470EE" w:rsidRDefault="002470EE" w:rsidP="002D4FB7">
      <w:pPr>
        <w:spacing w:after="0" w:line="240" w:lineRule="auto"/>
      </w:pPr>
      <w:r>
        <w:separator/>
      </w:r>
    </w:p>
  </w:footnote>
  <w:footnote w:type="continuationSeparator" w:id="0">
    <w:p w14:paraId="3C1E884A" w14:textId="77777777" w:rsidR="002470EE" w:rsidRDefault="002470EE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296"/>
    <w:rsid w:val="00034616"/>
    <w:rsid w:val="000428DB"/>
    <w:rsid w:val="0006063C"/>
    <w:rsid w:val="00093C36"/>
    <w:rsid w:val="00095B6B"/>
    <w:rsid w:val="000E2DAA"/>
    <w:rsid w:val="000F7BEC"/>
    <w:rsid w:val="00101658"/>
    <w:rsid w:val="001151F2"/>
    <w:rsid w:val="00126E21"/>
    <w:rsid w:val="0015074B"/>
    <w:rsid w:val="001578E7"/>
    <w:rsid w:val="001C28C6"/>
    <w:rsid w:val="001D09EE"/>
    <w:rsid w:val="002001B0"/>
    <w:rsid w:val="002027B5"/>
    <w:rsid w:val="002470EE"/>
    <w:rsid w:val="0029639D"/>
    <w:rsid w:val="002D4FB7"/>
    <w:rsid w:val="002E0131"/>
    <w:rsid w:val="00326F90"/>
    <w:rsid w:val="0036112D"/>
    <w:rsid w:val="003724EB"/>
    <w:rsid w:val="00393B80"/>
    <w:rsid w:val="003A1F2C"/>
    <w:rsid w:val="003C7E2B"/>
    <w:rsid w:val="003E2FE7"/>
    <w:rsid w:val="003F747A"/>
    <w:rsid w:val="00496D28"/>
    <w:rsid w:val="004B62B6"/>
    <w:rsid w:val="004B78B8"/>
    <w:rsid w:val="004D3D44"/>
    <w:rsid w:val="0053372C"/>
    <w:rsid w:val="00577513"/>
    <w:rsid w:val="00584CAA"/>
    <w:rsid w:val="005B3641"/>
    <w:rsid w:val="00604C69"/>
    <w:rsid w:val="00627E83"/>
    <w:rsid w:val="0065756E"/>
    <w:rsid w:val="006819D4"/>
    <w:rsid w:val="0068717D"/>
    <w:rsid w:val="00720AFA"/>
    <w:rsid w:val="007E0262"/>
    <w:rsid w:val="00844127"/>
    <w:rsid w:val="0088618D"/>
    <w:rsid w:val="008E5F0C"/>
    <w:rsid w:val="008F3AB1"/>
    <w:rsid w:val="00932444"/>
    <w:rsid w:val="00933C20"/>
    <w:rsid w:val="009631DD"/>
    <w:rsid w:val="00985269"/>
    <w:rsid w:val="009A20A5"/>
    <w:rsid w:val="009B01F3"/>
    <w:rsid w:val="009E2E0E"/>
    <w:rsid w:val="00A427D7"/>
    <w:rsid w:val="00A44DA2"/>
    <w:rsid w:val="00AA1D8D"/>
    <w:rsid w:val="00AA2F9C"/>
    <w:rsid w:val="00AB5795"/>
    <w:rsid w:val="00B129C7"/>
    <w:rsid w:val="00B47730"/>
    <w:rsid w:val="00BA1FFA"/>
    <w:rsid w:val="00BB394E"/>
    <w:rsid w:val="00BB474B"/>
    <w:rsid w:val="00C645D2"/>
    <w:rsid w:val="00C709DD"/>
    <w:rsid w:val="00C74715"/>
    <w:rsid w:val="00C93D02"/>
    <w:rsid w:val="00CB0664"/>
    <w:rsid w:val="00D210C4"/>
    <w:rsid w:val="00D452D4"/>
    <w:rsid w:val="00D525EC"/>
    <w:rsid w:val="00D902AD"/>
    <w:rsid w:val="00D93CA5"/>
    <w:rsid w:val="00DC2D27"/>
    <w:rsid w:val="00DC3D67"/>
    <w:rsid w:val="00E05E8C"/>
    <w:rsid w:val="00E15C92"/>
    <w:rsid w:val="00E601B8"/>
    <w:rsid w:val="00E64FF9"/>
    <w:rsid w:val="00E7731B"/>
    <w:rsid w:val="00E83383"/>
    <w:rsid w:val="00E85AD0"/>
    <w:rsid w:val="00ED07D7"/>
    <w:rsid w:val="00F369EF"/>
    <w:rsid w:val="00F974F0"/>
    <w:rsid w:val="00FA1391"/>
    <w:rsid w:val="00FC693F"/>
    <w:rsid w:val="00F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33</cp:revision>
  <dcterms:created xsi:type="dcterms:W3CDTF">2013-12-23T23:15:00Z</dcterms:created>
  <dcterms:modified xsi:type="dcterms:W3CDTF">2025-05-08T08:12:00Z</dcterms:modified>
  <cp:category/>
</cp:coreProperties>
</file>