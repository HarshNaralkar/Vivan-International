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6C703" wp14:editId="21EB45B2">
                <wp:simplePos x="0" y="0"/>
                <wp:positionH relativeFrom="column">
                  <wp:posOffset>158115</wp:posOffset>
                </wp:positionH>
                <wp:positionV relativeFrom="page">
                  <wp:posOffset>1554299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45pt;margin-top:122.4pt;width:448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t>{</w:t>
      </w:r>
      <w:proofErr w:type="gramEnd"/>
      <w:r w:rsidR="009A20A5" w:rsidRPr="001151F2">
        <w:t>{</w:t>
      </w:r>
      <w:r w:rsidR="009A20A5" w:rsidRPr="001151F2">
        <w:rPr>
          <w:rFonts w:ascii="ArialMT" w:eastAsia="ArialMT" w:hAnsi="ArialMT"/>
          <w:color w:val="000000"/>
          <w:szCs w:val="20"/>
        </w:rPr>
        <w:t>SPNAME</w:t>
      </w:r>
      <w:r w:rsidR="009A20A5" w:rsidRPr="001151F2">
        <w:rPr>
          <w:rFonts w:ascii="ArialMT" w:eastAsia="ArialMT" w:hAnsi="ArialMT"/>
          <w:color w:val="000000"/>
          <w:sz w:val="24"/>
        </w:rPr>
        <w:t>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253A40A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586524">
        <w:rPr>
          <w:rFonts w:ascii="ArialMT" w:eastAsia="ArialMT" w:hAnsi="ArialMT"/>
          <w:color w:val="000000"/>
          <w:sz w:val="24"/>
          <w:u w:val="dotted"/>
        </w:rPr>
        <w:t>BAHRAIN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62729D" wp14:editId="4F38F6C5">
                <wp:simplePos x="0" y="0"/>
                <wp:positionH relativeFrom="column">
                  <wp:posOffset>1694180</wp:posOffset>
                </wp:positionH>
                <wp:positionV relativeFrom="page">
                  <wp:posOffset>2778760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pt;margin-top:218.8pt;width:327.2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AA90G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1151F2">
        <w:t>{</w:t>
      </w:r>
      <w:proofErr w:type="gramEnd"/>
      <w:r w:rsidR="00F369EF" w:rsidRPr="001151F2">
        <w:t>{</w:t>
      </w:r>
      <w:r w:rsidR="00F369EF" w:rsidRPr="001151F2">
        <w:rPr>
          <w:rFonts w:ascii="ArialMT" w:eastAsia="ArialMT" w:hAnsi="ArialMT"/>
          <w:color w:val="000000"/>
        </w:rPr>
        <w:t>SPADD</w:t>
      </w:r>
      <w:r w:rsidR="00F369EF" w:rsidRPr="001151F2">
        <w:rPr>
          <w:rFonts w:ascii="ArialMT" w:eastAsia="ArialMT" w:hAnsi="ArialMT"/>
          <w:color w:val="000000"/>
          <w:sz w:val="24"/>
        </w:rPr>
        <w:t>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F48430" w:rsidR="006819D4" w:rsidRDefault="00164D0D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77263A54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71257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257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0.5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5F9F3" wp14:editId="5BB182D3">
                <wp:simplePos x="0" y="0"/>
                <wp:positionH relativeFrom="column">
                  <wp:posOffset>2258060</wp:posOffset>
                </wp:positionH>
                <wp:positionV relativeFrom="page">
                  <wp:posOffset>3357880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8pt;margin-top:264.4pt;width:289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J2yqo7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t>{</w:t>
      </w:r>
      <w:proofErr w:type="gramEnd"/>
      <w:r w:rsidR="00F369EF" w:rsidRPr="001151F2">
        <w:t>{</w:t>
      </w:r>
      <w:r w:rsidR="00F369EF" w:rsidRPr="001151F2">
        <w:rPr>
          <w:rFonts w:ascii="ArialMT" w:eastAsia="ArialMT" w:hAnsi="ArialMT"/>
          <w:color w:val="000000"/>
          <w:sz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586240D1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586524">
        <w:rPr>
          <w:rFonts w:ascii="Calibri" w:eastAsia="Calibri" w:hAnsi="Calibri"/>
          <w:color w:val="000000"/>
          <w:sz w:val="24"/>
          <w:u w:val="dotted"/>
        </w:rPr>
        <w:t>BAHRAIN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586524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1DCB052A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586524">
        <w:rPr>
          <w:rFonts w:ascii="ArialMT" w:eastAsia="ArialMT" w:hAnsi="ArialMT"/>
          <w:color w:val="000000"/>
          <w:sz w:val="24"/>
        </w:rPr>
        <w:t>BAHRAIN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4FA544BD" w14:textId="77777777" w:rsidR="003F1270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44BADC61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2236999C" w14:textId="54502616" w:rsidR="00604C69" w:rsidRDefault="00000000" w:rsidP="00510A64">
      <w:pPr>
        <w:autoSpaceDE w:val="0"/>
        <w:autoSpaceDN w:val="0"/>
        <w:spacing w:before="2368" w:after="0" w:line="197" w:lineRule="auto"/>
        <w:ind w:left="2"/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31D80E30" w14:textId="77777777" w:rsidR="00510A64" w:rsidRDefault="00510A64" w:rsidP="00510A64">
      <w:pPr>
        <w:autoSpaceDE w:val="0"/>
        <w:autoSpaceDN w:val="0"/>
        <w:spacing w:after="0"/>
        <w:ind w:right="1076" w:firstLine="2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02EEC77A" w14:textId="77777777" w:rsidR="00510A64" w:rsidRDefault="00510A64" w:rsidP="00510A64">
      <w:pPr>
        <w:autoSpaceDE w:val="0"/>
        <w:autoSpaceDN w:val="0"/>
        <w:spacing w:after="0"/>
        <w:ind w:right="1076" w:firstLine="2"/>
        <w:rPr>
          <w:rFonts w:ascii="Calibri" w:eastAsia="Calibri" w:hAnsi="Calibri"/>
          <w:color w:val="000000"/>
          <w:sz w:val="24"/>
        </w:rPr>
      </w:pPr>
    </w:p>
    <w:p w14:paraId="3E2B528A" w14:textId="48A527A5" w:rsidR="00510A64" w:rsidRDefault="00000000" w:rsidP="00510A64">
      <w:pPr>
        <w:autoSpaceDE w:val="0"/>
        <w:autoSpaceDN w:val="0"/>
        <w:spacing w:after="0"/>
        <w:ind w:left="2160" w:right="1076" w:firstLine="720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3E6B0186" w14:textId="1D674154" w:rsidR="00510A64" w:rsidRDefault="00000000" w:rsidP="00510A64">
      <w:pPr>
        <w:autoSpaceDE w:val="0"/>
        <w:autoSpaceDN w:val="0"/>
        <w:spacing w:after="0"/>
        <w:ind w:left="2160" w:right="-246"/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053ADE33" w:rsidR="00604C69" w:rsidRPr="00510A64" w:rsidRDefault="002D4FB7" w:rsidP="00554C81">
      <w:pPr>
        <w:autoSpaceDE w:val="0"/>
        <w:autoSpaceDN w:val="0"/>
        <w:spacing w:after="0"/>
        <w:ind w:left="1440" w:right="-530" w:firstLine="720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</w:t>
      </w:r>
      <w:r w:rsidR="00F369EF" w:rsidRPr="00510A64">
        <w:rPr>
          <w:rFonts w:ascii="Calibri" w:eastAsia="Calibri" w:hAnsi="Calibri"/>
          <w:color w:val="000000"/>
          <w:sz w:val="20"/>
          <w:szCs w:val="28"/>
          <w:u w:val="dottedHeavy"/>
        </w:rPr>
        <w:t xml:space="preserve"> </w:t>
      </w:r>
      <w:bookmarkStart w:id="1" w:name="_Hlk197603427"/>
      <w:r w:rsidR="0036112D" w:rsidRPr="00510A64">
        <w:rPr>
          <w:rFonts w:ascii="Calibri" w:eastAsia="Calibri" w:hAnsi="Calibri"/>
          <w:color w:val="000000"/>
          <w:sz w:val="20"/>
          <w:szCs w:val="28"/>
          <w:u w:val="dottedHeavy"/>
        </w:rPr>
        <w:t>+</w:t>
      </w:r>
      <w:r w:rsidR="00F369EF" w:rsidRPr="00554C81">
        <w:rPr>
          <w:rFonts w:ascii="ArialMT" w:eastAsia="ArialMT" w:hAnsi="ArialMT"/>
          <w:color w:val="000000"/>
          <w:sz w:val="24"/>
          <w:szCs w:val="28"/>
          <w:u w:val="dottedHeavy"/>
        </w:rPr>
        <w:t>9</w:t>
      </w:r>
      <w:r w:rsidR="003F1270" w:rsidRPr="00554C81">
        <w:rPr>
          <w:rFonts w:ascii="ArialMT" w:eastAsia="ArialMT" w:hAnsi="ArialMT"/>
          <w:color w:val="000000"/>
          <w:sz w:val="24"/>
          <w:szCs w:val="28"/>
          <w:u w:val="dottedHeavy"/>
        </w:rPr>
        <w:t>73</w:t>
      </w:r>
      <w:r w:rsidR="003C7E2B" w:rsidRPr="00554C81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</w:t>
      </w:r>
      <w:r w:rsidR="003F1270" w:rsidRPr="00554C81">
        <w:rPr>
          <w:rFonts w:ascii="ArialMT" w:eastAsia="ArialMT" w:hAnsi="ArialMT"/>
          <w:color w:val="000000"/>
          <w:sz w:val="24"/>
          <w:szCs w:val="28"/>
          <w:u w:val="dottedHeavy"/>
        </w:rPr>
        <w:t>71</w:t>
      </w:r>
      <w:r w:rsidR="001578E7" w:rsidRPr="00554C81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{{PHONENO</w:t>
      </w:r>
      <w:proofErr w:type="gramStart"/>
      <w:r w:rsidR="001578E7" w:rsidRPr="00554C81">
        <w:rPr>
          <w:rFonts w:ascii="ArialMT" w:eastAsia="ArialMT" w:hAnsi="ArialMT"/>
          <w:color w:val="000000"/>
          <w:sz w:val="24"/>
          <w:szCs w:val="28"/>
          <w:u w:val="dottedHeavy"/>
        </w:rPr>
        <w:t>}}</w:t>
      </w:r>
      <w:r w:rsidR="00E27C68" w:rsidRPr="00554C81">
        <w:rPr>
          <w:rFonts w:ascii="ArialMT" w:eastAsia="ArialMT" w:hAnsi="ArialMT"/>
          <w:color w:val="000000"/>
          <w:sz w:val="30"/>
          <w:szCs w:val="40"/>
          <w:u w:val="dottedHeavy"/>
        </w:rPr>
        <w:t xml:space="preserve">  </w:t>
      </w:r>
      <w:bookmarkEnd w:id="1"/>
      <w:r w:rsidR="00E27C68">
        <w:rPr>
          <w:rFonts w:ascii="ArialMT" w:eastAsia="ArialMT" w:hAnsi="ArialMT"/>
          <w:color w:val="000000"/>
          <w:sz w:val="24"/>
          <w:szCs w:val="28"/>
          <w:u w:val="dottedHeavy"/>
        </w:rPr>
        <w:t>.</w:t>
      </w:r>
      <w:proofErr w:type="gramEnd"/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C44F5" w14:textId="77777777" w:rsidR="008845C2" w:rsidRDefault="008845C2" w:rsidP="002D4FB7">
      <w:pPr>
        <w:spacing w:after="0" w:line="240" w:lineRule="auto"/>
      </w:pPr>
      <w:r>
        <w:separator/>
      </w:r>
    </w:p>
  </w:endnote>
  <w:endnote w:type="continuationSeparator" w:id="0">
    <w:p w14:paraId="08E6F9ED" w14:textId="77777777" w:rsidR="008845C2" w:rsidRDefault="008845C2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CBA7F" w14:textId="77777777" w:rsidR="008845C2" w:rsidRDefault="008845C2" w:rsidP="002D4FB7">
      <w:pPr>
        <w:spacing w:after="0" w:line="240" w:lineRule="auto"/>
      </w:pPr>
      <w:r>
        <w:separator/>
      </w:r>
    </w:p>
  </w:footnote>
  <w:footnote w:type="continuationSeparator" w:id="0">
    <w:p w14:paraId="7CCAABFF" w14:textId="77777777" w:rsidR="008845C2" w:rsidRDefault="008845C2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C6FF5"/>
    <w:rsid w:val="000E2DAA"/>
    <w:rsid w:val="000F7BEC"/>
    <w:rsid w:val="00101658"/>
    <w:rsid w:val="001151F2"/>
    <w:rsid w:val="00126E21"/>
    <w:rsid w:val="0015074B"/>
    <w:rsid w:val="001578E7"/>
    <w:rsid w:val="00164D0D"/>
    <w:rsid w:val="001C28C6"/>
    <w:rsid w:val="001D09EE"/>
    <w:rsid w:val="002027B5"/>
    <w:rsid w:val="00255F39"/>
    <w:rsid w:val="0029639D"/>
    <w:rsid w:val="002D4FB7"/>
    <w:rsid w:val="002E0131"/>
    <w:rsid w:val="00326F90"/>
    <w:rsid w:val="0036112D"/>
    <w:rsid w:val="003724EB"/>
    <w:rsid w:val="00393B80"/>
    <w:rsid w:val="003C7E2B"/>
    <w:rsid w:val="003F1270"/>
    <w:rsid w:val="003F747A"/>
    <w:rsid w:val="00496D28"/>
    <w:rsid w:val="004B62B6"/>
    <w:rsid w:val="004B78B8"/>
    <w:rsid w:val="004D3D44"/>
    <w:rsid w:val="00510A64"/>
    <w:rsid w:val="00554C81"/>
    <w:rsid w:val="00577513"/>
    <w:rsid w:val="00584CAA"/>
    <w:rsid w:val="00586524"/>
    <w:rsid w:val="005B3641"/>
    <w:rsid w:val="005D3A2B"/>
    <w:rsid w:val="00604C69"/>
    <w:rsid w:val="00627E83"/>
    <w:rsid w:val="0065756E"/>
    <w:rsid w:val="006819D4"/>
    <w:rsid w:val="0068717D"/>
    <w:rsid w:val="00720AFA"/>
    <w:rsid w:val="007E0262"/>
    <w:rsid w:val="008845C2"/>
    <w:rsid w:val="008E5F0C"/>
    <w:rsid w:val="008F3AB1"/>
    <w:rsid w:val="00932444"/>
    <w:rsid w:val="00985269"/>
    <w:rsid w:val="009A20A5"/>
    <w:rsid w:val="009B01F3"/>
    <w:rsid w:val="009E2E0E"/>
    <w:rsid w:val="00A44DA2"/>
    <w:rsid w:val="00AA1D8D"/>
    <w:rsid w:val="00AA2F9C"/>
    <w:rsid w:val="00B129C7"/>
    <w:rsid w:val="00B47730"/>
    <w:rsid w:val="00BB474B"/>
    <w:rsid w:val="00C645D2"/>
    <w:rsid w:val="00C709DD"/>
    <w:rsid w:val="00C74175"/>
    <w:rsid w:val="00C74715"/>
    <w:rsid w:val="00C93D02"/>
    <w:rsid w:val="00CB0664"/>
    <w:rsid w:val="00D037ED"/>
    <w:rsid w:val="00D210C4"/>
    <w:rsid w:val="00D452D4"/>
    <w:rsid w:val="00D525EC"/>
    <w:rsid w:val="00D902AD"/>
    <w:rsid w:val="00D93CA5"/>
    <w:rsid w:val="00DC2D27"/>
    <w:rsid w:val="00DC3D67"/>
    <w:rsid w:val="00E15C92"/>
    <w:rsid w:val="00E27C68"/>
    <w:rsid w:val="00E601B8"/>
    <w:rsid w:val="00E64FF9"/>
    <w:rsid w:val="00E7731B"/>
    <w:rsid w:val="00E83383"/>
    <w:rsid w:val="00E85AD0"/>
    <w:rsid w:val="00F369EF"/>
    <w:rsid w:val="00F974F0"/>
    <w:rsid w:val="00FA1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33</cp:revision>
  <dcterms:created xsi:type="dcterms:W3CDTF">2013-12-23T23:15:00Z</dcterms:created>
  <dcterms:modified xsi:type="dcterms:W3CDTF">2025-05-08T08:03:00Z</dcterms:modified>
  <cp:category/>
</cp:coreProperties>
</file>