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1CD18C25" w14:textId="78977F06" w:rsidR="009A20A5" w:rsidRDefault="00000000" w:rsidP="00932DCF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39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A20A5" w:rsidRPr="009A20A5">
        <w:rPr>
          <w:u w:val="dotted"/>
        </w:rPr>
        <w:t>{{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BB474B">
        <w:rPr>
          <w:rFonts w:ascii="Calibri" w:eastAsia="Calibri" w:hAnsi="Calibri"/>
          <w:color w:val="000000"/>
          <w:sz w:val="24"/>
          <w:u w:val="dotted"/>
        </w:rPr>
        <w:t xml:space="preserve">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  <w:r>
        <w:tab/>
      </w:r>
    </w:p>
    <w:p w14:paraId="336822AF" w14:textId="6F3AD74A" w:rsidR="00604C69" w:rsidRDefault="009A20A5" w:rsidP="009A20A5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716D547D" w14:textId="3A3B422E" w:rsidR="0068717D" w:rsidRDefault="00000000" w:rsidP="00F369EF">
      <w:pPr>
        <w:tabs>
          <w:tab w:val="left" w:pos="1848"/>
          <w:tab w:val="left" w:pos="3408"/>
        </w:tabs>
        <w:autoSpaceDE w:val="0"/>
        <w:autoSpaceDN w:val="0"/>
        <w:spacing w:before="252" w:after="0" w:line="208" w:lineRule="exact"/>
        <w:ind w:right="288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034141">
        <w:rPr>
          <w:rFonts w:ascii="ArialMT" w:eastAsia="ArialMT" w:hAnsi="ArialMT"/>
          <w:color w:val="000000"/>
          <w:sz w:val="24"/>
          <w:u w:val="dotted"/>
        </w:rPr>
        <w:t>BAHRAIN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5F3EC32" w14:textId="77777777" w:rsidR="0068717D" w:rsidRDefault="00000000" w:rsidP="0068717D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</w:p>
    <w:p w14:paraId="4308DE5D" w14:textId="1B030774" w:rsidR="00F369EF" w:rsidRDefault="00000000" w:rsidP="00F27DB8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-155"/>
      </w:pP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tab/>
      </w:r>
    </w:p>
    <w:p w14:paraId="5E1CE3B4" w14:textId="1B47803D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 xml:space="preserve">(Complete Address of the Employer &amp; email) 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Pr="00F369EF">
        <w:rPr>
          <w:u w:val="dotted"/>
        </w:rPr>
        <w:t>{{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53EED835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034141">
        <w:rPr>
          <w:rFonts w:ascii="Calibri" w:eastAsia="Calibri" w:hAnsi="Calibri"/>
          <w:color w:val="000000"/>
          <w:sz w:val="24"/>
          <w:u w:val="dotted"/>
        </w:rPr>
        <w:t>BAHRAIN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7FF9B953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034141">
        <w:rPr>
          <w:rFonts w:ascii="ArialMT" w:eastAsia="ArialMT" w:hAnsi="ArialMT"/>
          <w:color w:val="000000"/>
          <w:sz w:val="24"/>
        </w:rPr>
        <w:t>BAHRAIN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932444">
          <w:footerReference w:type="default" r:id="rId8"/>
          <w:pgSz w:w="12240" w:h="15840"/>
          <w:pgMar w:top="284" w:right="1316" w:bottom="490" w:left="1440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0D6BD5B7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</w:t>
      </w:r>
      <w:r w:rsidR="00034141">
        <w:rPr>
          <w:rFonts w:ascii="ArialMT" w:eastAsia="ArialMT" w:hAnsi="ArialMT"/>
          <w:color w:val="000000"/>
          <w:sz w:val="18"/>
          <w:szCs w:val="18"/>
          <w:u w:val="dotted"/>
        </w:rPr>
        <w:t>73 71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4CCA" w14:textId="77777777" w:rsidR="009B31EE" w:rsidRDefault="009B31EE" w:rsidP="002D4FB7">
      <w:pPr>
        <w:spacing w:after="0" w:line="240" w:lineRule="auto"/>
      </w:pPr>
      <w:r>
        <w:separator/>
      </w:r>
    </w:p>
  </w:endnote>
  <w:endnote w:type="continuationSeparator" w:id="0">
    <w:p w14:paraId="375A00D5" w14:textId="77777777" w:rsidR="009B31EE" w:rsidRDefault="009B31EE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B1D07" w14:textId="77777777" w:rsidR="009B31EE" w:rsidRDefault="009B31EE" w:rsidP="002D4FB7">
      <w:pPr>
        <w:spacing w:after="0" w:line="240" w:lineRule="auto"/>
      </w:pPr>
      <w:r>
        <w:separator/>
      </w:r>
    </w:p>
  </w:footnote>
  <w:footnote w:type="continuationSeparator" w:id="0">
    <w:p w14:paraId="7CB1F034" w14:textId="77777777" w:rsidR="009B31EE" w:rsidRDefault="009B31EE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141"/>
    <w:rsid w:val="00034296"/>
    <w:rsid w:val="00034616"/>
    <w:rsid w:val="0006063C"/>
    <w:rsid w:val="00093C36"/>
    <w:rsid w:val="000F7BEC"/>
    <w:rsid w:val="00101658"/>
    <w:rsid w:val="0015074B"/>
    <w:rsid w:val="001D09EE"/>
    <w:rsid w:val="002027B5"/>
    <w:rsid w:val="0029639D"/>
    <w:rsid w:val="002D4FB7"/>
    <w:rsid w:val="00326F90"/>
    <w:rsid w:val="0036112D"/>
    <w:rsid w:val="00367F83"/>
    <w:rsid w:val="003724EB"/>
    <w:rsid w:val="003C7E2B"/>
    <w:rsid w:val="003F747A"/>
    <w:rsid w:val="00452F12"/>
    <w:rsid w:val="00496D28"/>
    <w:rsid w:val="004B78B8"/>
    <w:rsid w:val="004D3D44"/>
    <w:rsid w:val="00577513"/>
    <w:rsid w:val="005B3641"/>
    <w:rsid w:val="00604C69"/>
    <w:rsid w:val="006819D4"/>
    <w:rsid w:val="0068717D"/>
    <w:rsid w:val="00720AFA"/>
    <w:rsid w:val="007E0262"/>
    <w:rsid w:val="008E5F0C"/>
    <w:rsid w:val="008F3AB1"/>
    <w:rsid w:val="00932444"/>
    <w:rsid w:val="00932DCF"/>
    <w:rsid w:val="00985269"/>
    <w:rsid w:val="009A20A5"/>
    <w:rsid w:val="009B31EE"/>
    <w:rsid w:val="009E2E0E"/>
    <w:rsid w:val="00AA1D8D"/>
    <w:rsid w:val="00B129C7"/>
    <w:rsid w:val="00B47730"/>
    <w:rsid w:val="00BB474B"/>
    <w:rsid w:val="00C645D2"/>
    <w:rsid w:val="00C93D02"/>
    <w:rsid w:val="00CB0664"/>
    <w:rsid w:val="00D525EC"/>
    <w:rsid w:val="00D577F7"/>
    <w:rsid w:val="00D902AD"/>
    <w:rsid w:val="00D93CA5"/>
    <w:rsid w:val="00DC2D27"/>
    <w:rsid w:val="00DC3D67"/>
    <w:rsid w:val="00E15C92"/>
    <w:rsid w:val="00E601B8"/>
    <w:rsid w:val="00E64FF9"/>
    <w:rsid w:val="00E7731B"/>
    <w:rsid w:val="00E83383"/>
    <w:rsid w:val="00F27DB8"/>
    <w:rsid w:val="00F36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21</cp:revision>
  <dcterms:created xsi:type="dcterms:W3CDTF">2013-12-23T23:15:00Z</dcterms:created>
  <dcterms:modified xsi:type="dcterms:W3CDTF">2025-05-05T14:36:00Z</dcterms:modified>
  <cp:category/>
</cp:coreProperties>
</file>