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1CD18C25" w14:textId="5EDBAAB9" w:rsidR="009A20A5" w:rsidRDefault="00000000" w:rsidP="004B78B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006"/>
      </w:pP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 xml:space="preserve">1. </w:t>
      </w:r>
      <w:proofErr w:type="gramStart"/>
      <w:r>
        <w:rPr>
          <w:rFonts w:ascii="Calibri" w:eastAsia="Calibri" w:hAnsi="Calibri"/>
          <w:color w:val="000000"/>
          <w:sz w:val="24"/>
        </w:rPr>
        <w:t xml:space="preserve">I, </w:t>
      </w:r>
      <w:r w:rsidR="009A20A5">
        <w:rPr>
          <w:rFonts w:ascii="Calibri" w:eastAsia="Calibri" w:hAnsi="Calibri"/>
          <w:color w:val="000000"/>
          <w:sz w:val="24"/>
          <w:u w:val="dotted"/>
        </w:rPr>
        <w:t xml:space="preserve">  </w:t>
      </w:r>
      <w:proofErr w:type="gramEnd"/>
      <w:r w:rsidR="009A20A5">
        <w:rPr>
          <w:rFonts w:ascii="Calibri" w:eastAsia="Calibri" w:hAnsi="Calibri"/>
          <w:color w:val="000000"/>
          <w:sz w:val="24"/>
          <w:u w:val="dotted"/>
        </w:rPr>
        <w:t xml:space="preserve">                        </w:t>
      </w:r>
      <w:proofErr w:type="gramStart"/>
      <w:r w:rsidR="009A20A5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9A20A5" w:rsidRPr="009A20A5">
        <w:rPr>
          <w:u w:val="dotted"/>
        </w:rPr>
        <w:t>{</w:t>
      </w:r>
      <w:proofErr w:type="gramEnd"/>
      <w:r w:rsidR="009A20A5" w:rsidRPr="009A20A5">
        <w:rPr>
          <w:u w:val="dotted"/>
        </w:rPr>
        <w:t>{</w:t>
      </w:r>
      <w:r w:rsidR="009A20A5" w:rsidRPr="009A20A5">
        <w:rPr>
          <w:rFonts w:ascii="ArialMT" w:eastAsia="ArialMT" w:hAnsi="ArialMT"/>
          <w:color w:val="000000"/>
          <w:sz w:val="24"/>
          <w:u w:val="dotted"/>
        </w:rPr>
        <w:t>SPNAME</w:t>
      </w:r>
      <w:proofErr w:type="gramStart"/>
      <w:r w:rsidR="009A20A5" w:rsidRPr="009A20A5">
        <w:rPr>
          <w:rFonts w:ascii="ArialMT" w:eastAsia="ArialMT" w:hAnsi="ArialMT"/>
          <w:color w:val="000000"/>
          <w:sz w:val="24"/>
          <w:u w:val="dotted"/>
        </w:rPr>
        <w:t>}}</w:t>
      </w:r>
      <w:r w:rsidR="009A20A5">
        <w:rPr>
          <w:rFonts w:ascii="Calibri" w:eastAsia="Calibri" w:hAnsi="Calibri"/>
          <w:color w:val="000000"/>
          <w:sz w:val="24"/>
          <w:u w:val="dotted"/>
        </w:rPr>
        <w:t xml:space="preserve">   </w:t>
      </w:r>
      <w:proofErr w:type="gramEnd"/>
      <w:r w:rsidR="009A20A5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</w:t>
      </w:r>
      <w:proofErr w:type="gramStart"/>
      <w:r w:rsidR="009A20A5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</w:t>
      </w:r>
      <w:r>
        <w:tab/>
      </w:r>
      <w:r>
        <w:tab/>
      </w:r>
    </w:p>
    <w:p w14:paraId="336822AF" w14:textId="6F3AD74A" w:rsidR="00604C69" w:rsidRDefault="009A20A5" w:rsidP="009A20A5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(Name of the Employer) </w:t>
      </w:r>
    </w:p>
    <w:p w14:paraId="4308DE5D" w14:textId="26ABA727" w:rsidR="00F369EF" w:rsidRDefault="00000000" w:rsidP="006B199D">
      <w:pPr>
        <w:tabs>
          <w:tab w:val="left" w:pos="1848"/>
          <w:tab w:val="left" w:pos="3408"/>
        </w:tabs>
        <w:autoSpaceDE w:val="0"/>
        <w:autoSpaceDN w:val="0"/>
        <w:spacing w:before="252" w:after="0"/>
        <w:ind w:right="-722"/>
      </w:pP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</w:t>
      </w:r>
      <w:r w:rsidR="003174F2">
        <w:rPr>
          <w:rFonts w:ascii="Calibri" w:eastAsia="Calibri" w:hAnsi="Calibri"/>
          <w:color w:val="000000"/>
          <w:sz w:val="24"/>
          <w:u w:val="dotted"/>
        </w:rPr>
        <w:t>QATAR</w:t>
      </w:r>
      <w:r w:rsidR="00F369EF" w:rsidRP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     </w:t>
      </w: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(Name of the country, to which Employer belong) </w:t>
      </w: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  <w:r>
        <w:br/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proofErr w:type="gramStart"/>
      <w:r w:rsidR="00F369EF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 w:rsidRPr="00F369EF">
        <w:rPr>
          <w:u w:val="dotted"/>
        </w:rPr>
        <w:t>{</w:t>
      </w:r>
      <w:proofErr w:type="gramEnd"/>
      <w:r w:rsidR="00F369EF" w:rsidRPr="00F369EF">
        <w:rPr>
          <w:u w:val="dotted"/>
        </w:rPr>
        <w:t>{</w:t>
      </w:r>
      <w:r w:rsidR="00F369EF" w:rsidRPr="00F369EF">
        <w:rPr>
          <w:rFonts w:ascii="ArialMT" w:eastAsia="ArialMT" w:hAnsi="ArialMT"/>
          <w:color w:val="000000"/>
          <w:sz w:val="24"/>
          <w:u w:val="dotted"/>
        </w:rPr>
        <w:t>SPADD}}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</w:t>
      </w:r>
      <w:r w:rsidR="006B199D">
        <w:rPr>
          <w:rFonts w:ascii="Calibri" w:eastAsia="Calibri" w:hAnsi="Calibri"/>
          <w:color w:val="000000"/>
          <w:sz w:val="24"/>
          <w:u w:val="dotted"/>
        </w:rPr>
        <w:t xml:space="preserve">          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</w:t>
      </w:r>
      <w:r>
        <w:tab/>
      </w:r>
    </w:p>
    <w:p w14:paraId="5E1CE3B4" w14:textId="0CE0D3E4" w:rsidR="006819D4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  <w:t xml:space="preserve">(Complete Address of the Employer &amp; email) </w:t>
      </w:r>
      <w:r>
        <w:br/>
      </w:r>
      <w:r>
        <w:tab/>
      </w:r>
      <w:r>
        <w:tab/>
      </w:r>
      <w:r>
        <w:tab/>
      </w:r>
      <w:r>
        <w:tab/>
      </w:r>
      <w:r w:rsidR="000F7BEC">
        <w:t xml:space="preserve">  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and having Personal Identification No </w:t>
      </w:r>
      <w:r>
        <w:rPr>
          <w:rFonts w:ascii="Calibri" w:eastAsia="Calibri" w:hAnsi="Calibri"/>
          <w:color w:val="000000"/>
          <w:sz w:val="24"/>
          <w:u w:val="dotted"/>
        </w:rPr>
        <w:t xml:space="preserve">                   </w:t>
      </w:r>
      <w:proofErr w:type="gramStart"/>
      <w:r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Pr="00F369EF">
        <w:rPr>
          <w:u w:val="dotted"/>
        </w:rPr>
        <w:t>{</w:t>
      </w:r>
      <w:proofErr w:type="gramEnd"/>
      <w:r w:rsidRPr="00F369EF">
        <w:rPr>
          <w:u w:val="dotted"/>
        </w:rPr>
        <w:t>{</w:t>
      </w:r>
      <w:r w:rsidRPr="00F369EF">
        <w:rPr>
          <w:rFonts w:ascii="ArialMT" w:eastAsia="ArialMT" w:hAnsi="ArialMT"/>
          <w:color w:val="000000"/>
          <w:sz w:val="24"/>
          <w:u w:val="dotted"/>
        </w:rPr>
        <w:t>CRNONDIDNO</w:t>
      </w:r>
      <w:proofErr w:type="gramStart"/>
      <w:r w:rsidRPr="00F369EF">
        <w:rPr>
          <w:rFonts w:ascii="ArialMT" w:eastAsia="ArialMT" w:hAnsi="ArialMT"/>
          <w:color w:val="000000"/>
          <w:sz w:val="24"/>
          <w:u w:val="dotted"/>
        </w:rPr>
        <w:t>}}</w:t>
      </w:r>
      <w:r>
        <w:rPr>
          <w:rFonts w:ascii="Calibri" w:eastAsia="Calibri" w:hAnsi="Calibri"/>
          <w:color w:val="000000"/>
          <w:sz w:val="24"/>
          <w:u w:val="dotted"/>
        </w:rPr>
        <w:t xml:space="preserve">   </w:t>
      </w:r>
      <w:proofErr w:type="gramEnd"/>
      <w:r>
        <w:rPr>
          <w:rFonts w:ascii="Calibri" w:eastAsia="Calibri" w:hAnsi="Calibri"/>
          <w:color w:val="000000"/>
          <w:sz w:val="24"/>
          <w:u w:val="dotted"/>
        </w:rPr>
        <w:t xml:space="preserve">                </w:t>
      </w:r>
      <w:r w:rsidR="006819D4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 xml:space="preserve">             </w:t>
      </w:r>
      <w:proofErr w:type="gramStart"/>
      <w:r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</w:t>
      </w:r>
      <w:r>
        <w:tab/>
      </w:r>
    </w:p>
    <w:p w14:paraId="5EC9E687" w14:textId="15584FED" w:rsidR="00604C69" w:rsidRPr="004D3D44" w:rsidRDefault="006819D4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  <w:r>
        <w:t xml:space="preserve"> </w:t>
      </w:r>
      <w:r w:rsidR="00F369EF">
        <w:rPr>
          <w:rFonts w:ascii="Calibri" w:eastAsia="Calibri" w:hAnsi="Calibri"/>
          <w:i/>
          <w:color w:val="000000"/>
          <w:sz w:val="24"/>
        </w:rPr>
        <w:t xml:space="preserve">(Passport Number/ National Identification No./ Civil Id no.) </w:t>
      </w:r>
    </w:p>
    <w:p w14:paraId="1B59F92D" w14:textId="77777777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7AC1A5EE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</w:t>
      </w:r>
      <w:r w:rsidR="003174F2">
        <w:rPr>
          <w:rFonts w:ascii="ArialMT" w:eastAsia="ArialMT" w:hAnsi="ArialMT"/>
          <w:color w:val="000000"/>
          <w:u w:val="dotted"/>
        </w:rPr>
        <w:t xml:space="preserve">STATE OF QATAR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</w:t>
      </w:r>
      <w:proofErr w:type="gramStart"/>
      <w:r w:rsidR="00F369EF">
        <w:rPr>
          <w:rFonts w:ascii="Calibri" w:eastAsia="Calibri" w:hAnsi="Calibri"/>
          <w:color w:val="000000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76C25095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EMBASSY OF INDIA, </w:t>
      </w:r>
      <w:r w:rsidR="003174F2">
        <w:rPr>
          <w:rFonts w:ascii="ArialMT" w:eastAsia="ArialMT" w:hAnsi="ArialMT"/>
          <w:color w:val="000000"/>
          <w:sz w:val="24"/>
        </w:rPr>
        <w:t>DOHA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932444">
          <w:footerReference w:type="default" r:id="rId8"/>
          <w:pgSz w:w="12240" w:h="15840"/>
          <w:pgMar w:top="284" w:right="1316" w:bottom="490" w:left="1440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0B1F4EEB" w14:textId="0A309C60" w:rsidR="00604C69" w:rsidRPr="002D4FB7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  <w:r w:rsidR="002D4FB7">
        <w:br/>
      </w:r>
      <w:r w:rsidR="002D4FB7"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F369EF">
        <w:rPr>
          <w:rFonts w:ascii="ArialMT" w:eastAsia="ArialMT" w:hAnsi="ArialMT"/>
          <w:color w:val="000000"/>
          <w:sz w:val="24"/>
          <w:szCs w:val="24"/>
          <w:u w:val="dotted"/>
        </w:rPr>
        <w:t>{{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>VISAISSUE</w:t>
      </w:r>
      <w:r w:rsidR="00F369EF" w:rsidRPr="00F369EF">
        <w:rPr>
          <w:rFonts w:ascii="ArialMT" w:eastAsia="ArialMT" w:hAnsi="ArialMT"/>
          <w:color w:val="000000"/>
          <w:sz w:val="18"/>
          <w:szCs w:val="18"/>
          <w:u w:val="dotted"/>
        </w:rPr>
        <w:t>DATE</w:t>
      </w:r>
      <w:r w:rsidR="00F369EF" w:rsidRPr="00F369EF">
        <w:rPr>
          <w:rFonts w:ascii="ArialMT" w:eastAsia="ArialMT" w:hAnsi="ArialMT"/>
          <w:color w:val="000000"/>
          <w:sz w:val="24"/>
          <w:szCs w:val="24"/>
          <w:u w:val="dotted"/>
        </w:rPr>
        <w:t>}}</w:t>
      </w:r>
      <w:r>
        <w:rPr>
          <w:rFonts w:ascii="Calibri" w:eastAsia="Calibri" w:hAnsi="Calibri"/>
          <w:color w:val="000000"/>
          <w:sz w:val="24"/>
        </w:rPr>
        <w:t xml:space="preserve">      </w:t>
      </w:r>
      <w:r w:rsidR="002D4FB7"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283A82F9" w14:textId="77777777" w:rsidR="00604C69" w:rsidRDefault="00000000" w:rsidP="006819D4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709C0FFE" w14:textId="77777777" w:rsidR="002D4FB7" w:rsidRPr="00093C36" w:rsidRDefault="00000000" w:rsidP="002D4FB7">
      <w:pPr>
        <w:tabs>
          <w:tab w:val="left" w:pos="1944"/>
          <w:tab w:val="left" w:pos="3136"/>
        </w:tabs>
        <w:autoSpaceDE w:val="0"/>
        <w:autoSpaceDN w:val="0"/>
        <w:spacing w:after="0" w:line="168" w:lineRule="exact"/>
        <w:ind w:left="1896" w:right="720"/>
        <w:rPr>
          <w:rFonts w:ascii="ArialMT" w:eastAsia="ArialMT" w:hAnsi="ArialMT"/>
          <w:color w:val="000000"/>
          <w:sz w:val="18"/>
          <w:szCs w:val="18"/>
        </w:rPr>
      </w:pPr>
      <w:r>
        <w:rPr>
          <w:rFonts w:ascii="Calibri" w:eastAsia="Calibri" w:hAnsi="Calibri"/>
          <w:color w:val="000000"/>
          <w:sz w:val="24"/>
        </w:rPr>
        <w:t xml:space="preserve">Contact Nos. of Authorized Signatory </w:t>
      </w:r>
      <w:r>
        <w:tab/>
      </w:r>
      <w:r>
        <w:tab/>
      </w:r>
      <w:r w:rsidR="00932444">
        <w:tab/>
      </w:r>
    </w:p>
    <w:p w14:paraId="67BF5E00" w14:textId="12E2916F" w:rsidR="00604C69" w:rsidRPr="002D4FB7" w:rsidRDefault="002D4FB7" w:rsidP="0036112D">
      <w:pPr>
        <w:tabs>
          <w:tab w:val="left" w:pos="1944"/>
          <w:tab w:val="left" w:pos="3136"/>
        </w:tabs>
        <w:autoSpaceDE w:val="0"/>
        <w:autoSpaceDN w:val="0"/>
        <w:spacing w:after="0" w:line="168" w:lineRule="exact"/>
        <w:ind w:left="1896" w:right="-813"/>
        <w:rPr>
          <w:rFonts w:ascii="Calibri" w:eastAsia="Calibri" w:hAnsi="Calibri"/>
          <w:color w:val="000000"/>
          <w:sz w:val="24"/>
        </w:rPr>
      </w:pPr>
      <w:r w:rsidRPr="00093C36">
        <w:rPr>
          <w:rFonts w:ascii="ArialMT" w:eastAsia="ArialMT" w:hAnsi="ArialMT"/>
          <w:color w:val="000000"/>
          <w:sz w:val="18"/>
          <w:szCs w:val="18"/>
        </w:rPr>
        <w:tab/>
      </w:r>
      <w:r w:rsidRPr="00093C36">
        <w:rPr>
          <w:rFonts w:ascii="ArialMT" w:eastAsia="ArialMT" w:hAnsi="ArialMT"/>
          <w:color w:val="000000"/>
          <w:sz w:val="18"/>
          <w:szCs w:val="18"/>
        </w:rPr>
        <w:tab/>
      </w:r>
      <w:r>
        <w:br/>
      </w:r>
      <w:r w:rsidRPr="002D4FB7">
        <w:rPr>
          <w:rFonts w:ascii="Calibri" w:eastAsia="Calibri" w:hAnsi="Calibri"/>
          <w:color w:val="000000"/>
        </w:rPr>
        <w:t>(</w:t>
      </w:r>
      <w:proofErr w:type="gramStart"/>
      <w:r w:rsidRPr="002D4FB7">
        <w:rPr>
          <w:rFonts w:ascii="Calibri" w:eastAsia="Calibri" w:hAnsi="Calibri"/>
          <w:color w:val="000000"/>
        </w:rPr>
        <w:t>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</w:t>
      </w:r>
      <w:proofErr w:type="gramEnd"/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</w:t>
      </w:r>
      <w:r w:rsidR="0036112D">
        <w:rPr>
          <w:rFonts w:ascii="Calibri" w:eastAsia="Calibri" w:hAnsi="Calibri"/>
          <w:color w:val="000000"/>
          <w:sz w:val="24"/>
          <w:u w:val="dotted"/>
        </w:rPr>
        <w:t>+</w:t>
      </w:r>
      <w:proofErr w:type="gramStart"/>
      <w:r w:rsidR="00F369EF" w:rsidRPr="00F369EF">
        <w:rPr>
          <w:rFonts w:ascii="ArialMT" w:eastAsia="ArialMT" w:hAnsi="ArialMT"/>
          <w:color w:val="000000"/>
          <w:sz w:val="18"/>
          <w:szCs w:val="18"/>
          <w:u w:val="dotted"/>
        </w:rPr>
        <w:t>9</w:t>
      </w:r>
      <w:r w:rsidR="003174F2">
        <w:rPr>
          <w:rFonts w:ascii="ArialMT" w:eastAsia="ArialMT" w:hAnsi="ArialMT"/>
          <w:color w:val="000000"/>
          <w:sz w:val="18"/>
          <w:szCs w:val="18"/>
          <w:u w:val="dotted"/>
        </w:rPr>
        <w:t xml:space="preserve">74 </w:t>
      </w:r>
      <w:r w:rsidR="00F369EF" w:rsidRP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{</w:t>
      </w:r>
      <w:proofErr w:type="gramEnd"/>
      <w:r w:rsidR="00F369EF" w:rsidRPr="00F369EF">
        <w:rPr>
          <w:rFonts w:ascii="ArialMT" w:eastAsia="ArialMT" w:hAnsi="ArialMT"/>
          <w:color w:val="000000"/>
          <w:sz w:val="18"/>
          <w:szCs w:val="18"/>
          <w:u w:val="dotted"/>
        </w:rPr>
        <w:t>{PHONENO</w:t>
      </w:r>
      <w:proofErr w:type="gramStart"/>
      <w:r w:rsidR="00F369EF" w:rsidRPr="00F369EF">
        <w:rPr>
          <w:rFonts w:ascii="ArialMT" w:eastAsia="ArialMT" w:hAnsi="ArialMT"/>
          <w:color w:val="000000"/>
          <w:sz w:val="18"/>
          <w:szCs w:val="18"/>
          <w:u w:val="dotted"/>
        </w:rPr>
        <w:t>}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>}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</w:t>
      </w:r>
      <w:proofErr w:type="gramEnd"/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    </w:t>
      </w:r>
      <w:proofErr w:type="gramStart"/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 xml:space="preserve">  .</w:t>
      </w:r>
      <w:proofErr w:type="gramEnd"/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58D78" w14:textId="77777777" w:rsidR="00B835D6" w:rsidRDefault="00B835D6" w:rsidP="002D4FB7">
      <w:pPr>
        <w:spacing w:after="0" w:line="240" w:lineRule="auto"/>
      </w:pPr>
      <w:r>
        <w:separator/>
      </w:r>
    </w:p>
  </w:endnote>
  <w:endnote w:type="continuationSeparator" w:id="0">
    <w:p w14:paraId="3FAB9246" w14:textId="77777777" w:rsidR="00B835D6" w:rsidRDefault="00B835D6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27AF3" w14:textId="77777777" w:rsidR="00B835D6" w:rsidRDefault="00B835D6" w:rsidP="002D4FB7">
      <w:pPr>
        <w:spacing w:after="0" w:line="240" w:lineRule="auto"/>
      </w:pPr>
      <w:r>
        <w:separator/>
      </w:r>
    </w:p>
  </w:footnote>
  <w:footnote w:type="continuationSeparator" w:id="0">
    <w:p w14:paraId="1F25236A" w14:textId="77777777" w:rsidR="00B835D6" w:rsidRDefault="00B835D6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0C3"/>
    <w:rsid w:val="00034616"/>
    <w:rsid w:val="0006063C"/>
    <w:rsid w:val="00093C36"/>
    <w:rsid w:val="000F7BEC"/>
    <w:rsid w:val="00101658"/>
    <w:rsid w:val="0015074B"/>
    <w:rsid w:val="0029639D"/>
    <w:rsid w:val="002D4FB7"/>
    <w:rsid w:val="003174F2"/>
    <w:rsid w:val="00326F90"/>
    <w:rsid w:val="0036112D"/>
    <w:rsid w:val="003724EB"/>
    <w:rsid w:val="003F747A"/>
    <w:rsid w:val="004B78B8"/>
    <w:rsid w:val="004D3D44"/>
    <w:rsid w:val="00577513"/>
    <w:rsid w:val="005B3641"/>
    <w:rsid w:val="00604C69"/>
    <w:rsid w:val="006819D4"/>
    <w:rsid w:val="006B199D"/>
    <w:rsid w:val="00720AFA"/>
    <w:rsid w:val="007E0262"/>
    <w:rsid w:val="008F3AB1"/>
    <w:rsid w:val="00932444"/>
    <w:rsid w:val="00934BDB"/>
    <w:rsid w:val="00985269"/>
    <w:rsid w:val="009A20A5"/>
    <w:rsid w:val="00AA1D8D"/>
    <w:rsid w:val="00B129C7"/>
    <w:rsid w:val="00B47730"/>
    <w:rsid w:val="00B835D6"/>
    <w:rsid w:val="00C645D2"/>
    <w:rsid w:val="00CB0664"/>
    <w:rsid w:val="00D13880"/>
    <w:rsid w:val="00D525EC"/>
    <w:rsid w:val="00D902AD"/>
    <w:rsid w:val="00D93CA5"/>
    <w:rsid w:val="00DC3D67"/>
    <w:rsid w:val="00E15C92"/>
    <w:rsid w:val="00E7731B"/>
    <w:rsid w:val="00E83383"/>
    <w:rsid w:val="00EC6D8D"/>
    <w:rsid w:val="00F369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13</cp:revision>
  <dcterms:created xsi:type="dcterms:W3CDTF">2013-12-23T23:15:00Z</dcterms:created>
  <dcterms:modified xsi:type="dcterms:W3CDTF">2025-05-05T14:27:00Z</dcterms:modified>
  <cp:category/>
</cp:coreProperties>
</file>