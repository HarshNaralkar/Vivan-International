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6C703" wp14:editId="21EB45B2">
                <wp:simplePos x="0" y="0"/>
                <wp:positionH relativeFrom="column">
                  <wp:posOffset>158115</wp:posOffset>
                </wp:positionH>
                <wp:positionV relativeFrom="page">
                  <wp:posOffset>1554299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5pt;margin-top:122.4pt;width:448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HYvHab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{</w:t>
      </w:r>
      <w:proofErr w:type="gramEnd"/>
      <w:r w:rsidR="009A20A5" w:rsidRPr="001151F2">
        <w:t>{</w:t>
      </w:r>
      <w:r w:rsidR="009A20A5" w:rsidRPr="001151F2">
        <w:rPr>
          <w:rFonts w:ascii="ArialMT" w:eastAsia="ArialMT" w:hAnsi="ArialMT"/>
          <w:color w:val="000000"/>
          <w:szCs w:val="20"/>
        </w:rPr>
        <w:t>SPNAME</w:t>
      </w:r>
      <w:r w:rsidR="009A20A5" w:rsidRPr="001151F2">
        <w:rPr>
          <w:rFonts w:ascii="ArialMT" w:eastAsia="ArialMT" w:hAnsi="ArialMT"/>
          <w:color w:val="000000"/>
          <w:sz w:val="24"/>
        </w:rPr>
        <w:t>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00CE408C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76C66" w:rsidRPr="00F76C66">
        <w:rPr>
          <w:rFonts w:ascii="ArialMT" w:eastAsia="ArialMT" w:hAnsi="ArialMT"/>
          <w:color w:val="000000"/>
          <w:sz w:val="24"/>
          <w:u w:val="dotted"/>
        </w:rPr>
        <w:t>UAE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</w:t>
      </w:r>
      <w:r w:rsidR="00F76C66">
        <w:rPr>
          <w:rFonts w:ascii="Calibri" w:eastAsia="Calibri" w:hAnsi="Calibri"/>
          <w:color w:val="000000"/>
          <w:sz w:val="24"/>
          <w:u w:val="dotted"/>
        </w:rPr>
        <w:t xml:space="preserve">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{</w:t>
      </w:r>
      <w:proofErr w:type="gramEnd"/>
      <w:r w:rsidR="00F369EF" w:rsidRPr="001151F2">
        <w:t>{</w:t>
      </w:r>
      <w:r w:rsidR="00F369EF" w:rsidRPr="001151F2">
        <w:rPr>
          <w:rFonts w:ascii="ArialMT" w:eastAsia="ArialMT" w:hAnsi="ArialMT"/>
          <w:color w:val="000000"/>
        </w:rPr>
        <w:t>SPADD</w:t>
      </w:r>
      <w:r w:rsidR="00F369EF" w:rsidRPr="001151F2">
        <w:rPr>
          <w:rFonts w:ascii="ArialMT" w:eastAsia="ArialMT" w:hAnsi="ArialMT"/>
          <w:color w:val="000000"/>
          <w:sz w:val="24"/>
        </w:rPr>
        <w:t>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37AB2C6F" w:rsidR="006819D4" w:rsidRDefault="00DC39D7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51CF094A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98471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47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2.7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0C7C4EB6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{</w:t>
      </w:r>
      <w:proofErr w:type="gramEnd"/>
      <w:r w:rsidR="00F369EF" w:rsidRPr="001151F2">
        <w:t>{</w:t>
      </w:r>
      <w:r w:rsidR="00F369EF" w:rsidRPr="001151F2">
        <w:rPr>
          <w:rFonts w:ascii="ArialMT" w:eastAsia="ArialMT" w:hAnsi="ArialMT"/>
          <w:color w:val="000000"/>
          <w:sz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4CE3D8E3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F76C66" w:rsidRPr="00F76C66">
        <w:rPr>
          <w:rFonts w:ascii="Calibri" w:eastAsia="Calibri" w:hAnsi="Calibri"/>
          <w:color w:val="000000"/>
          <w:sz w:val="24"/>
          <w:u w:val="dotted"/>
        </w:rPr>
        <w:t>UNITED ARAB EMIRATES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2FCEAF36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F76C66" w:rsidRPr="00F76C66">
        <w:rPr>
          <w:rFonts w:ascii="ArialMT" w:eastAsia="ArialMT" w:hAnsi="ArialMT"/>
          <w:color w:val="000000"/>
          <w:sz w:val="24"/>
        </w:rPr>
        <w:t>DUBAI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04F117AE" w14:textId="77777777" w:rsidR="000542C7" w:rsidRDefault="00000000" w:rsidP="000542C7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F3FB435" w14:textId="77777777" w:rsidR="000542C7" w:rsidRDefault="00000000" w:rsidP="00E17B69">
      <w:pPr>
        <w:autoSpaceDE w:val="0"/>
        <w:autoSpaceDN w:val="0"/>
        <w:spacing w:after="0"/>
        <w:ind w:left="720" w:right="604" w:firstLine="720"/>
        <w:jc w:val="right"/>
        <w:rPr>
          <w:rFonts w:ascii="ArialMT" w:eastAsia="ArialMT" w:hAnsi="ArialMT"/>
          <w:color w:val="000000"/>
          <w:sz w:val="18"/>
          <w:szCs w:val="18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36ABFE18" w:rsidR="00604C69" w:rsidRPr="000542C7" w:rsidRDefault="002D4FB7" w:rsidP="000542C7">
      <w:pPr>
        <w:autoSpaceDE w:val="0"/>
        <w:autoSpaceDN w:val="0"/>
        <w:spacing w:after="0"/>
        <w:ind w:left="720" w:right="-105" w:firstLine="720"/>
        <w:jc w:val="center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5372E0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 </w:t>
      </w:r>
      <w:proofErr w:type="gramStart"/>
      <w:r w:rsidR="005372E0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</w:t>
      </w:r>
      <w:r w:rsidR="001578E7" w:rsidRPr="000542C7">
        <w:rPr>
          <w:rFonts w:ascii="ArialMT" w:eastAsia="ArialMT" w:hAnsi="ArialMT"/>
          <w:color w:val="000000"/>
          <w:szCs w:val="24"/>
          <w:u w:val="dottedHeavy"/>
        </w:rPr>
        <w:t>{</w:t>
      </w:r>
      <w:proofErr w:type="gramEnd"/>
      <w:r w:rsidR="001578E7" w:rsidRPr="000542C7">
        <w:rPr>
          <w:rFonts w:ascii="ArialMT" w:eastAsia="ArialMT" w:hAnsi="ArialMT"/>
          <w:color w:val="000000"/>
          <w:szCs w:val="24"/>
          <w:u w:val="dottedHeavy"/>
        </w:rPr>
        <w:t>{PHONENO</w:t>
      </w:r>
      <w:proofErr w:type="gramStart"/>
      <w:r w:rsidR="001578E7" w:rsidRPr="000542C7">
        <w:rPr>
          <w:rFonts w:ascii="ArialMT" w:eastAsia="ArialMT" w:hAnsi="ArialMT"/>
          <w:color w:val="000000"/>
          <w:szCs w:val="24"/>
          <w:u w:val="dottedHeavy"/>
        </w:rPr>
        <w:t>}}</w:t>
      </w:r>
      <w:r w:rsidR="003C7E2B" w:rsidRPr="000542C7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0542C7">
        <w:rPr>
          <w:rFonts w:ascii="ArialMT" w:eastAsia="ArialMT" w:hAnsi="ArialMT"/>
          <w:color w:val="000000"/>
          <w:szCs w:val="24"/>
          <w:u w:val="dottedHeavy"/>
        </w:rPr>
        <w:t xml:space="preserve">    </w:t>
      </w:r>
      <w:r w:rsidR="0036112D" w:rsidRPr="000542C7">
        <w:rPr>
          <w:rFonts w:ascii="ArialMT" w:eastAsia="ArialMT" w:hAnsi="ArialMT"/>
          <w:color w:val="000000"/>
          <w:szCs w:val="24"/>
          <w:u w:val="dottedHeavy"/>
        </w:rPr>
        <w:t xml:space="preserve">       </w:t>
      </w:r>
      <w:proofErr w:type="gramStart"/>
      <w:r w:rsidR="0036112D" w:rsidRPr="000542C7">
        <w:rPr>
          <w:rFonts w:ascii="ArialMT" w:eastAsia="ArialMT" w:hAnsi="ArialMT"/>
          <w:color w:val="000000"/>
          <w:szCs w:val="24"/>
          <w:u w:val="dottedHeavy"/>
        </w:rPr>
        <w:t xml:space="preserve"> </w:t>
      </w:r>
      <w:r w:rsidR="0036112D" w:rsidRPr="000542C7">
        <w:rPr>
          <w:rFonts w:ascii="ArialMT" w:eastAsia="ArialMT" w:hAnsi="ArialMT"/>
          <w:color w:val="000000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2A64E" w14:textId="77777777" w:rsidR="00764A25" w:rsidRDefault="00764A25" w:rsidP="002D4FB7">
      <w:pPr>
        <w:spacing w:after="0" w:line="240" w:lineRule="auto"/>
      </w:pPr>
      <w:r>
        <w:separator/>
      </w:r>
    </w:p>
  </w:endnote>
  <w:endnote w:type="continuationSeparator" w:id="0">
    <w:p w14:paraId="304E359A" w14:textId="77777777" w:rsidR="00764A25" w:rsidRDefault="00764A25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0545A" w14:textId="77777777" w:rsidR="00764A25" w:rsidRDefault="00764A25" w:rsidP="002D4FB7">
      <w:pPr>
        <w:spacing w:after="0" w:line="240" w:lineRule="auto"/>
      </w:pPr>
      <w:r>
        <w:separator/>
      </w:r>
    </w:p>
  </w:footnote>
  <w:footnote w:type="continuationSeparator" w:id="0">
    <w:p w14:paraId="35390E16" w14:textId="77777777" w:rsidR="00764A25" w:rsidRDefault="00764A25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542C7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78E7"/>
    <w:rsid w:val="001C28C6"/>
    <w:rsid w:val="001D09EE"/>
    <w:rsid w:val="002027B5"/>
    <w:rsid w:val="0029639D"/>
    <w:rsid w:val="002D4FB7"/>
    <w:rsid w:val="002E0131"/>
    <w:rsid w:val="00326F90"/>
    <w:rsid w:val="0036112D"/>
    <w:rsid w:val="003724EB"/>
    <w:rsid w:val="00392686"/>
    <w:rsid w:val="00393B80"/>
    <w:rsid w:val="003943C9"/>
    <w:rsid w:val="003B6780"/>
    <w:rsid w:val="003C7E2B"/>
    <w:rsid w:val="003E5DF7"/>
    <w:rsid w:val="003F747A"/>
    <w:rsid w:val="004748A6"/>
    <w:rsid w:val="00496D28"/>
    <w:rsid w:val="004B62B6"/>
    <w:rsid w:val="004B78B8"/>
    <w:rsid w:val="004D3D44"/>
    <w:rsid w:val="005372E0"/>
    <w:rsid w:val="00577513"/>
    <w:rsid w:val="00584CAA"/>
    <w:rsid w:val="005B3641"/>
    <w:rsid w:val="00604C69"/>
    <w:rsid w:val="00627E83"/>
    <w:rsid w:val="0065756E"/>
    <w:rsid w:val="006819D4"/>
    <w:rsid w:val="0068717D"/>
    <w:rsid w:val="00720AFA"/>
    <w:rsid w:val="00764A25"/>
    <w:rsid w:val="007832D2"/>
    <w:rsid w:val="007E0262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B129C7"/>
    <w:rsid w:val="00B47730"/>
    <w:rsid w:val="00BB474B"/>
    <w:rsid w:val="00C645D2"/>
    <w:rsid w:val="00C709DD"/>
    <w:rsid w:val="00C74715"/>
    <w:rsid w:val="00C93D02"/>
    <w:rsid w:val="00CB0664"/>
    <w:rsid w:val="00D210C4"/>
    <w:rsid w:val="00D452D4"/>
    <w:rsid w:val="00D525EC"/>
    <w:rsid w:val="00D77C84"/>
    <w:rsid w:val="00D902AD"/>
    <w:rsid w:val="00D93CA5"/>
    <w:rsid w:val="00DC2D27"/>
    <w:rsid w:val="00DC39D7"/>
    <w:rsid w:val="00DC3D67"/>
    <w:rsid w:val="00E15C92"/>
    <w:rsid w:val="00E17B69"/>
    <w:rsid w:val="00E601B8"/>
    <w:rsid w:val="00E64FF9"/>
    <w:rsid w:val="00E7731B"/>
    <w:rsid w:val="00E83383"/>
    <w:rsid w:val="00E85AD0"/>
    <w:rsid w:val="00F369EF"/>
    <w:rsid w:val="00F76C66"/>
    <w:rsid w:val="00F92A55"/>
    <w:rsid w:val="00F974F0"/>
    <w:rsid w:val="00FA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2025-05-08T08:12:00Z</dcterms:modified>
  <cp:category/>
</cp:coreProperties>
</file>