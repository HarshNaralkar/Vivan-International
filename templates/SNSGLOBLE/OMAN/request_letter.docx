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eMigrate System. </w:t>
      </w:r>
    </w:p>
    <w:p w14:paraId="1CD18C25" w14:textId="38581E8E" w:rsidR="009A20A5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 xml:space="preserve">1. I, </w:t>
      </w:r>
      <w:r w:rsidR="009A20A5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9A20A5" w:rsidRPr="009A20A5">
        <w:rPr>
          <w:u w:val="dotted"/>
        </w:rPr>
        <w:t>{{</w:t>
      </w:r>
      <w:r w:rsidR="009A20A5" w:rsidRPr="009A20A5">
        <w:rPr>
          <w:rFonts w:ascii="ArialMT" w:eastAsia="ArialMT" w:hAnsi="ArialMT"/>
          <w:color w:val="000000"/>
          <w:sz w:val="24"/>
          <w:u w:val="dotted"/>
        </w:rPr>
        <w:t>SPNAME}}</w:t>
      </w:r>
      <w:r w:rsidR="009A20A5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</w:t>
      </w:r>
      <w:r w:rsidR="009A20A5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BB474B">
        <w:rPr>
          <w:rFonts w:ascii="Calibri" w:eastAsia="Calibri" w:hAnsi="Calibri"/>
          <w:color w:val="000000"/>
          <w:sz w:val="24"/>
          <w:u w:val="dotted"/>
        </w:rPr>
        <w:t xml:space="preserve">                 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</w:t>
      </w:r>
      <w:r>
        <w:rPr>
          <w:rFonts w:ascii="Calibri" w:eastAsia="Calibri" w:hAnsi="Calibri"/>
          <w:color w:val="000000"/>
          <w:sz w:val="24"/>
        </w:rPr>
        <w:t xml:space="preserve">, </w:t>
      </w:r>
      <w:r>
        <w:tab/>
      </w:r>
      <w:r>
        <w:tab/>
      </w:r>
    </w:p>
    <w:p w14:paraId="336822AF" w14:textId="6F3AD74A" w:rsidR="00604C69" w:rsidRDefault="009A20A5" w:rsidP="009A20A5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(Name of the Employer) </w:t>
      </w:r>
    </w:p>
    <w:p w14:paraId="716D547D" w14:textId="63BC8435" w:rsidR="0068717D" w:rsidRDefault="00000000" w:rsidP="00F57608">
      <w:pPr>
        <w:tabs>
          <w:tab w:val="left" w:pos="1848"/>
          <w:tab w:val="left" w:pos="3408"/>
        </w:tabs>
        <w:autoSpaceDE w:val="0"/>
        <w:autoSpaceDN w:val="0"/>
        <w:spacing w:before="252" w:after="0" w:line="208" w:lineRule="exact"/>
        <w:ind w:right="-155"/>
      </w:pP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</w:t>
      </w:r>
      <w:r w:rsidR="00F57608">
        <w:rPr>
          <w:rFonts w:ascii="Calibri" w:eastAsia="Calibri" w:hAnsi="Calibri"/>
          <w:color w:val="000000"/>
          <w:sz w:val="24"/>
          <w:u w:val="dotted"/>
        </w:rPr>
        <w:t>OMAN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</w:t>
      </w: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5F3EC32" w14:textId="77777777" w:rsidR="0068717D" w:rsidRDefault="00000000" w:rsidP="0068717D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/>
          <w:i/>
          <w:color w:val="000000"/>
          <w:sz w:val="24"/>
        </w:rPr>
        <w:t xml:space="preserve">(Name of the country, to which Employer belong) </w:t>
      </w: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  <w:r>
        <w:br/>
      </w:r>
    </w:p>
    <w:p w14:paraId="4308DE5D" w14:textId="1B030774" w:rsidR="00F369EF" w:rsidRDefault="00000000" w:rsidP="00F57608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-864"/>
      </w:pP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 w:rsidRPr="00F369EF">
        <w:rPr>
          <w:u w:val="dotted"/>
        </w:rPr>
        <w:t>{{</w:t>
      </w:r>
      <w:r w:rsidR="00F369EF" w:rsidRPr="00F369EF">
        <w:rPr>
          <w:rFonts w:ascii="ArialMT" w:eastAsia="ArialMT" w:hAnsi="ArialMT"/>
          <w:color w:val="000000"/>
          <w:sz w:val="24"/>
          <w:u w:val="dotted"/>
        </w:rPr>
        <w:t>SPADD}}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</w:t>
      </w:r>
      <w:r w:rsidR="00034296">
        <w:rPr>
          <w:rFonts w:ascii="Calibri" w:eastAsia="Calibri" w:hAnsi="Calibri"/>
          <w:color w:val="000000"/>
          <w:sz w:val="24"/>
          <w:u w:val="dotted"/>
        </w:rPr>
        <w:t xml:space="preserve">                 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</w:t>
      </w:r>
      <w:r>
        <w:tab/>
      </w:r>
    </w:p>
    <w:p w14:paraId="5E1CE3B4" w14:textId="1B47803D" w:rsidR="006819D4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  <w:t xml:space="preserve">(Complete Address of the Employer &amp; email) </w:t>
      </w:r>
      <w:r>
        <w:br/>
      </w:r>
      <w:r>
        <w:tab/>
      </w:r>
      <w:r>
        <w:tab/>
      </w:r>
      <w:r>
        <w:tab/>
      </w:r>
      <w:r>
        <w:tab/>
      </w:r>
      <w:r w:rsidR="000F7BEC">
        <w:t xml:space="preserve">  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and having Personal Identification No </w:t>
      </w:r>
      <w:r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Pr="00F369EF">
        <w:rPr>
          <w:u w:val="dotted"/>
        </w:rPr>
        <w:t>{{</w:t>
      </w:r>
      <w:r w:rsidRPr="00F369EF">
        <w:rPr>
          <w:rFonts w:ascii="ArialMT" w:eastAsia="ArialMT" w:hAnsi="ArialMT"/>
          <w:color w:val="000000"/>
          <w:sz w:val="24"/>
          <w:u w:val="dotted"/>
        </w:rPr>
        <w:t>CRNONDIDNO}}</w:t>
      </w:r>
      <w:r>
        <w:rPr>
          <w:rFonts w:ascii="Calibri" w:eastAsia="Calibri" w:hAnsi="Calibri"/>
          <w:color w:val="000000"/>
          <w:sz w:val="24"/>
          <w:u w:val="dotted"/>
        </w:rPr>
        <w:t xml:space="preserve">                   </w:t>
      </w:r>
      <w:r w:rsidR="006819D4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 xml:space="preserve">     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</w:t>
      </w:r>
      <w:r w:rsidR="00034296">
        <w:rPr>
          <w:rFonts w:ascii="Calibri" w:eastAsia="Calibri" w:hAnsi="Calibri"/>
          <w:color w:val="000000"/>
          <w:sz w:val="24"/>
          <w:u w:val="dotted"/>
        </w:rPr>
        <w:t xml:space="preserve"> 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</w:t>
      </w:r>
      <w:r>
        <w:rPr>
          <w:rFonts w:ascii="Calibri" w:eastAsia="Calibri" w:hAnsi="Calibri"/>
          <w:color w:val="000000"/>
          <w:sz w:val="24"/>
        </w:rPr>
        <w:t xml:space="preserve">, </w:t>
      </w:r>
      <w:r>
        <w:tab/>
      </w:r>
    </w:p>
    <w:p w14:paraId="5EC9E687" w14:textId="15584FED" w:rsidR="00604C69" w:rsidRPr="004D3D44" w:rsidRDefault="006819D4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  <w:r>
        <w:t xml:space="preserve"> </w:t>
      </w:r>
      <w:r w:rsidR="00F369EF">
        <w:rPr>
          <w:rFonts w:ascii="Calibri" w:eastAsia="Calibri" w:hAnsi="Calibri"/>
          <w:i/>
          <w:color w:val="000000"/>
          <w:sz w:val="24"/>
        </w:rPr>
        <w:t xml:space="preserve">(Passport Number/ National Identification No./ Civil Id no.) </w:t>
      </w:r>
    </w:p>
    <w:p w14:paraId="1B59F92D" w14:textId="77777777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55F0B185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F57608">
        <w:rPr>
          <w:rFonts w:ascii="Calibri" w:eastAsia="Calibri" w:hAnsi="Calibri"/>
          <w:color w:val="000000"/>
          <w:sz w:val="24"/>
          <w:u w:val="dotted"/>
        </w:rPr>
        <w:t>MUSCAT OMAN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  </w:t>
      </w:r>
      <w:r>
        <w:rPr>
          <w:rFonts w:ascii="Calibri" w:eastAsia="Calibri" w:hAnsi="Calibri"/>
          <w:color w:val="000000"/>
          <w:sz w:val="24"/>
        </w:rPr>
        <w:t xml:space="preserve">,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eMigrate System of Govt. of India, through Indian Mission in </w:t>
      </w:r>
    </w:p>
    <w:p w14:paraId="2B56F57B" w14:textId="6239D7D0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F57608">
        <w:rPr>
          <w:rFonts w:ascii="ArialMT" w:eastAsia="ArialMT" w:hAnsi="ArialMT"/>
          <w:color w:val="000000"/>
          <w:sz w:val="24"/>
        </w:rPr>
        <w:t>MUSCAT OMAN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eMigrate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932444">
          <w:footerReference w:type="default" r:id="rId8"/>
          <w:pgSz w:w="12240" w:h="15840"/>
          <w:pgMar w:top="284" w:right="1316" w:bottom="490" w:left="1440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 xml:space="preserve">(Contd)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0B1F4EEB" w14:textId="0A309C60" w:rsidR="00604C69" w:rsidRPr="002D4FB7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  <w:r w:rsidR="002D4FB7">
        <w:br/>
      </w:r>
      <w:r w:rsidR="002D4FB7"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F369EF">
        <w:rPr>
          <w:rFonts w:ascii="ArialMT" w:eastAsia="ArialMT" w:hAnsi="ArialMT"/>
          <w:color w:val="000000"/>
          <w:sz w:val="24"/>
          <w:szCs w:val="24"/>
          <w:u w:val="dotted"/>
        </w:rPr>
        <w:t>{{</w:t>
      </w:r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>VISAISSUE</w:t>
      </w:r>
      <w:r w:rsidR="00F369EF" w:rsidRPr="00F369EF">
        <w:rPr>
          <w:rFonts w:ascii="ArialMT" w:eastAsia="ArialMT" w:hAnsi="ArialMT"/>
          <w:color w:val="000000"/>
          <w:sz w:val="18"/>
          <w:szCs w:val="18"/>
          <w:u w:val="dotted"/>
        </w:rPr>
        <w:t>DATE</w:t>
      </w:r>
      <w:r w:rsidR="00F369EF" w:rsidRPr="00F369EF">
        <w:rPr>
          <w:rFonts w:ascii="ArialMT" w:eastAsia="ArialMT" w:hAnsi="ArialMT"/>
          <w:color w:val="000000"/>
          <w:sz w:val="24"/>
          <w:szCs w:val="24"/>
          <w:u w:val="dotted"/>
        </w:rPr>
        <w:t>}}</w:t>
      </w:r>
      <w:r>
        <w:rPr>
          <w:rFonts w:ascii="Calibri" w:eastAsia="Calibri" w:hAnsi="Calibri"/>
          <w:color w:val="000000"/>
          <w:sz w:val="24"/>
        </w:rPr>
        <w:t xml:space="preserve">      </w:t>
      </w:r>
      <w:r w:rsidR="002D4FB7"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283A82F9" w14:textId="77777777" w:rsidR="00604C69" w:rsidRDefault="00000000" w:rsidP="006819D4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709C0FFE" w14:textId="77777777" w:rsidR="002D4FB7" w:rsidRPr="00093C36" w:rsidRDefault="00000000" w:rsidP="002D4FB7">
      <w:pPr>
        <w:tabs>
          <w:tab w:val="left" w:pos="1944"/>
          <w:tab w:val="left" w:pos="3136"/>
        </w:tabs>
        <w:autoSpaceDE w:val="0"/>
        <w:autoSpaceDN w:val="0"/>
        <w:spacing w:after="0" w:line="168" w:lineRule="exact"/>
        <w:ind w:left="1896" w:right="720"/>
        <w:rPr>
          <w:rFonts w:ascii="ArialMT" w:eastAsia="ArialMT" w:hAnsi="ArialMT"/>
          <w:color w:val="000000"/>
          <w:sz w:val="18"/>
          <w:szCs w:val="18"/>
        </w:rPr>
      </w:pPr>
      <w:r>
        <w:rPr>
          <w:rFonts w:ascii="Calibri" w:eastAsia="Calibri" w:hAnsi="Calibri"/>
          <w:color w:val="000000"/>
          <w:sz w:val="24"/>
        </w:rPr>
        <w:t xml:space="preserve">Contact Nos. of Authorized Signatory </w:t>
      </w:r>
      <w:r>
        <w:tab/>
      </w:r>
      <w:r>
        <w:tab/>
      </w:r>
      <w:r w:rsidR="00932444">
        <w:tab/>
      </w:r>
    </w:p>
    <w:p w14:paraId="67BF5E00" w14:textId="505EE893" w:rsidR="00604C69" w:rsidRPr="002D4FB7" w:rsidRDefault="002D4FB7" w:rsidP="0036112D">
      <w:pPr>
        <w:tabs>
          <w:tab w:val="left" w:pos="1944"/>
          <w:tab w:val="left" w:pos="3136"/>
        </w:tabs>
        <w:autoSpaceDE w:val="0"/>
        <w:autoSpaceDN w:val="0"/>
        <w:spacing w:after="0" w:line="168" w:lineRule="exact"/>
        <w:ind w:left="1896" w:right="-813"/>
        <w:rPr>
          <w:rFonts w:ascii="Calibri" w:eastAsia="Calibri" w:hAnsi="Calibri"/>
          <w:color w:val="000000"/>
          <w:sz w:val="24"/>
        </w:rPr>
      </w:pPr>
      <w:r w:rsidRPr="00093C36">
        <w:rPr>
          <w:rFonts w:ascii="ArialMT" w:eastAsia="ArialMT" w:hAnsi="ArialMT"/>
          <w:color w:val="000000"/>
          <w:sz w:val="18"/>
          <w:szCs w:val="18"/>
        </w:rPr>
        <w:tab/>
      </w:r>
      <w:r w:rsidRPr="00093C36">
        <w:rPr>
          <w:rFonts w:ascii="ArialMT" w:eastAsia="ArialMT" w:hAnsi="ArialMT"/>
          <w:color w:val="000000"/>
          <w:sz w:val="18"/>
          <w:szCs w:val="18"/>
        </w:rPr>
        <w:tab/>
      </w:r>
      <w:r>
        <w:br/>
      </w:r>
      <w:r w:rsidRPr="002D4FB7">
        <w:rPr>
          <w:rFonts w:ascii="Calibri" w:eastAsia="Calibri" w:hAnsi="Calibri"/>
          <w:color w:val="000000"/>
        </w:rPr>
        <w:t>(Mobile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</w:t>
      </w:r>
      <w:r w:rsidR="0036112D">
        <w:rPr>
          <w:rFonts w:ascii="Calibri" w:eastAsia="Calibri" w:hAnsi="Calibri"/>
          <w:color w:val="000000"/>
          <w:sz w:val="24"/>
          <w:u w:val="dotted"/>
        </w:rPr>
        <w:t>+</w:t>
      </w:r>
      <w:r w:rsidR="00F369EF" w:rsidRPr="00F369EF">
        <w:rPr>
          <w:rFonts w:ascii="ArialMT" w:eastAsia="ArialMT" w:hAnsi="ArialMT"/>
          <w:color w:val="000000"/>
          <w:sz w:val="18"/>
          <w:szCs w:val="18"/>
          <w:u w:val="dotted"/>
        </w:rPr>
        <w:t>9</w:t>
      </w:r>
      <w:r w:rsidR="003C7E2B">
        <w:rPr>
          <w:rFonts w:ascii="ArialMT" w:eastAsia="ArialMT" w:hAnsi="ArialMT"/>
          <w:color w:val="000000"/>
          <w:sz w:val="18"/>
          <w:szCs w:val="18"/>
          <w:u w:val="dotted"/>
        </w:rPr>
        <w:t>6</w:t>
      </w:r>
      <w:r w:rsidR="00F57608">
        <w:rPr>
          <w:rFonts w:ascii="ArialMT" w:eastAsia="ArialMT" w:hAnsi="ArialMT"/>
          <w:color w:val="000000"/>
          <w:sz w:val="18"/>
          <w:szCs w:val="18"/>
          <w:u w:val="dotted"/>
        </w:rPr>
        <w:t>8</w:t>
      </w:r>
      <w:r w:rsidR="003C7E2B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  <w:r w:rsidR="00F57608">
        <w:rPr>
          <w:rFonts w:ascii="ArialMT" w:eastAsia="ArialMT" w:hAnsi="ArialMT"/>
          <w:color w:val="000000"/>
          <w:sz w:val="18"/>
          <w:szCs w:val="18"/>
          <w:u w:val="dotted"/>
        </w:rPr>
        <w:t>24</w:t>
      </w:r>
      <w:r w:rsidR="00F369EF" w:rsidRP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  <w:r w:rsidR="003C7E2B">
        <w:rPr>
          <w:rFonts w:ascii="ArialMT" w:eastAsia="ArialMT" w:hAnsi="ArialMT"/>
          <w:color w:val="000000"/>
          <w:sz w:val="18"/>
          <w:szCs w:val="18"/>
          <w:u w:val="dotted"/>
        </w:rPr>
        <w:t xml:space="preserve">               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 xml:space="preserve">            .</w:t>
      </w:r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eMigrate website and filled-in completely with required information and signature etc. before start applying online for FE Registration on eMigrate.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eMigrate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1B904" w14:textId="77777777" w:rsidR="00050369" w:rsidRDefault="00050369" w:rsidP="002D4FB7">
      <w:pPr>
        <w:spacing w:after="0" w:line="240" w:lineRule="auto"/>
      </w:pPr>
      <w:r>
        <w:separator/>
      </w:r>
    </w:p>
  </w:endnote>
  <w:endnote w:type="continuationSeparator" w:id="0">
    <w:p w14:paraId="63ED608B" w14:textId="77777777" w:rsidR="00050369" w:rsidRDefault="00050369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F2B64" w14:textId="77777777" w:rsidR="00050369" w:rsidRDefault="00050369" w:rsidP="002D4FB7">
      <w:pPr>
        <w:spacing w:after="0" w:line="240" w:lineRule="auto"/>
      </w:pPr>
      <w:r>
        <w:separator/>
      </w:r>
    </w:p>
  </w:footnote>
  <w:footnote w:type="continuationSeparator" w:id="0">
    <w:p w14:paraId="6E165B92" w14:textId="77777777" w:rsidR="00050369" w:rsidRDefault="00050369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C3"/>
    <w:rsid w:val="00034296"/>
    <w:rsid w:val="00034616"/>
    <w:rsid w:val="00050369"/>
    <w:rsid w:val="0006063C"/>
    <w:rsid w:val="00093C36"/>
    <w:rsid w:val="000F7BEC"/>
    <w:rsid w:val="00101658"/>
    <w:rsid w:val="0015074B"/>
    <w:rsid w:val="001D09EE"/>
    <w:rsid w:val="002027B5"/>
    <w:rsid w:val="0029639D"/>
    <w:rsid w:val="002D03CF"/>
    <w:rsid w:val="002D4FB7"/>
    <w:rsid w:val="00326F90"/>
    <w:rsid w:val="0036112D"/>
    <w:rsid w:val="003724EB"/>
    <w:rsid w:val="003C7E2B"/>
    <w:rsid w:val="003F747A"/>
    <w:rsid w:val="00496D28"/>
    <w:rsid w:val="004B78B8"/>
    <w:rsid w:val="004D3D44"/>
    <w:rsid w:val="00577513"/>
    <w:rsid w:val="005B3641"/>
    <w:rsid w:val="00604C69"/>
    <w:rsid w:val="006819D4"/>
    <w:rsid w:val="0068717D"/>
    <w:rsid w:val="00720AFA"/>
    <w:rsid w:val="007E0262"/>
    <w:rsid w:val="008E5F0C"/>
    <w:rsid w:val="008F3AB1"/>
    <w:rsid w:val="00932444"/>
    <w:rsid w:val="00985269"/>
    <w:rsid w:val="009A20A5"/>
    <w:rsid w:val="009E2E0E"/>
    <w:rsid w:val="00AA1D8D"/>
    <w:rsid w:val="00B129C7"/>
    <w:rsid w:val="00B47730"/>
    <w:rsid w:val="00BB474B"/>
    <w:rsid w:val="00C645D2"/>
    <w:rsid w:val="00C93D02"/>
    <w:rsid w:val="00CB0664"/>
    <w:rsid w:val="00D525EC"/>
    <w:rsid w:val="00D902AD"/>
    <w:rsid w:val="00D93CA5"/>
    <w:rsid w:val="00DC2D27"/>
    <w:rsid w:val="00DC3D67"/>
    <w:rsid w:val="00E15C92"/>
    <w:rsid w:val="00E601B8"/>
    <w:rsid w:val="00E64FF9"/>
    <w:rsid w:val="00E7731B"/>
    <w:rsid w:val="00E83383"/>
    <w:rsid w:val="00F369EF"/>
    <w:rsid w:val="00F576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19</cp:revision>
  <dcterms:created xsi:type="dcterms:W3CDTF">2013-12-23T23:15:00Z</dcterms:created>
  <dcterms:modified xsi:type="dcterms:W3CDTF">2025-05-05T14:15:00Z</dcterms:modified>
  <cp:category/>
</cp:coreProperties>
</file>