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88097" w14:textId="77777777" w:rsidR="00FF3EFA" w:rsidRDefault="00FF3EFA">
      <w:pPr>
        <w:autoSpaceDE w:val="0"/>
        <w:autoSpaceDN w:val="0"/>
        <w:spacing w:after="164" w:line="220" w:lineRule="exact"/>
      </w:pPr>
    </w:p>
    <w:p w14:paraId="488A18BE" w14:textId="77777777" w:rsidR="00FF3EFA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74E3FC79" w14:textId="77777777" w:rsidR="00FF3EFA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959AAC9" w14:textId="77777777" w:rsidR="00FF3EFA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2FF9D28A" w14:textId="77777777" w:rsidR="00FF3EFA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1E0EB2BB" w14:textId="77777777" w:rsidR="00FF3EFA" w:rsidRDefault="00000000">
      <w:pPr>
        <w:autoSpaceDE w:val="0"/>
        <w:autoSpaceDN w:val="0"/>
        <w:spacing w:before="90" w:after="0" w:line="197" w:lineRule="auto"/>
        <w:jc w:val="center"/>
      </w:pPr>
      <w:proofErr w:type="spellStart"/>
      <w:r>
        <w:rPr>
          <w:rFonts w:ascii="Calibri" w:eastAsia="Calibri" w:hAnsi="Calibri"/>
          <w:i/>
          <w:color w:val="000000"/>
        </w:rPr>
        <w:t>eMigrate</w:t>
      </w:r>
      <w:proofErr w:type="spellEnd"/>
      <w:r>
        <w:rPr>
          <w:rFonts w:ascii="Calibri" w:eastAsia="Calibri" w:hAnsi="Calibri"/>
          <w:i/>
          <w:color w:val="000000"/>
        </w:rPr>
        <w:t xml:space="preserve"> System. </w:t>
      </w:r>
    </w:p>
    <w:p w14:paraId="34EB650F" w14:textId="6C99D23F" w:rsidR="00FF3EFA" w:rsidRDefault="00E40F84">
      <w:pPr>
        <w:tabs>
          <w:tab w:val="left" w:pos="1522"/>
        </w:tabs>
        <w:autoSpaceDE w:val="0"/>
        <w:autoSpaceDN w:val="0"/>
        <w:spacing w:before="392" w:after="0" w:line="245" w:lineRule="auto"/>
        <w:ind w:right="288"/>
      </w:pPr>
      <w:r>
        <w:rPr>
          <w:rFonts w:ascii="Calibri" w:eastAsia="Calibri" w:hAnsi="Calibri"/>
          <w:color w:val="000000"/>
          <w:sz w:val="24"/>
        </w:rPr>
        <w:t xml:space="preserve">1. I, ................................................................................................................................................, </w:t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(Name of the Employer) </w:t>
      </w:r>
    </w:p>
    <w:p w14:paraId="4590C1F9" w14:textId="77777777" w:rsidR="00FF3EFA" w:rsidRDefault="00000000">
      <w:pPr>
        <w:tabs>
          <w:tab w:val="left" w:pos="3408"/>
        </w:tabs>
        <w:autoSpaceDE w:val="0"/>
        <w:autoSpaceDN w:val="0"/>
        <w:spacing w:before="344" w:after="0" w:line="245" w:lineRule="auto"/>
        <w:ind w:right="288"/>
      </w:pPr>
      <w:r>
        <w:rPr>
          <w:rFonts w:ascii="Calibri" w:eastAsia="Calibri" w:hAnsi="Calibri"/>
          <w:color w:val="000000"/>
          <w:sz w:val="24"/>
        </w:rPr>
        <w:t xml:space="preserve">National of............................................................................................................................... </w:t>
      </w: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(Name of the country, to which Employer belong) </w:t>
      </w:r>
    </w:p>
    <w:p w14:paraId="5D6E38E9" w14:textId="77777777" w:rsidR="00FF3EFA" w:rsidRDefault="00000000">
      <w:pPr>
        <w:tabs>
          <w:tab w:val="left" w:pos="2932"/>
        </w:tabs>
        <w:autoSpaceDE w:val="0"/>
        <w:autoSpaceDN w:val="0"/>
        <w:spacing w:before="492" w:after="0" w:line="245" w:lineRule="auto"/>
        <w:ind w:right="432"/>
      </w:pPr>
      <w:r>
        <w:rPr>
          <w:rFonts w:ascii="Calibri" w:eastAsia="Calibri" w:hAnsi="Calibri"/>
          <w:color w:val="000000"/>
          <w:sz w:val="24"/>
        </w:rPr>
        <w:t xml:space="preserve">having residential address at …………………………………………………………………………………………………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(Complete Address of the Employer &amp; email) </w:t>
      </w:r>
    </w:p>
    <w:p w14:paraId="688A191C" w14:textId="77777777" w:rsidR="00FF3EFA" w:rsidRDefault="00000000">
      <w:pPr>
        <w:tabs>
          <w:tab w:val="left" w:pos="3638"/>
        </w:tabs>
        <w:autoSpaceDE w:val="0"/>
        <w:autoSpaceDN w:val="0"/>
        <w:spacing w:before="204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and having Personal Identification No ..................................................................................... , </w:t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(Passport Number/ National Identification No./ Civil Id no.) </w:t>
      </w:r>
    </w:p>
    <w:p w14:paraId="14F2388B" w14:textId="77777777" w:rsidR="00FF3EFA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issued by… ........................................................................................................., (a Govt. Authority) </w:t>
      </w: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B6FD928" w14:textId="77777777" w:rsidR="00FF3EFA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eMigrate System of Govt. of India, through Indian Mission in </w:t>
      </w:r>
    </w:p>
    <w:p w14:paraId="7CEA90E5" w14:textId="77777777" w:rsidR="00FF3EFA" w:rsidRDefault="00000000">
      <w:pPr>
        <w:tabs>
          <w:tab w:val="left" w:pos="1042"/>
        </w:tabs>
        <w:autoSpaceDE w:val="0"/>
        <w:autoSpaceDN w:val="0"/>
        <w:spacing w:before="346" w:after="0" w:line="245" w:lineRule="auto"/>
        <w:ind w:right="288"/>
      </w:pP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4DC59854" w14:textId="77777777" w:rsidR="00FF3EFA" w:rsidRDefault="00000000">
      <w:pPr>
        <w:autoSpaceDE w:val="0"/>
        <w:autoSpaceDN w:val="0"/>
        <w:spacing w:before="49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3071A12A" w14:textId="77777777" w:rsidR="00FF3EFA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12408926" w14:textId="77777777" w:rsidR="00FF3EFA" w:rsidRDefault="00000000">
      <w:pPr>
        <w:autoSpaceDE w:val="0"/>
        <w:autoSpaceDN w:val="0"/>
        <w:spacing w:before="200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50DA35D2" w14:textId="77777777" w:rsidR="00FF3EFA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eMigrate System or the Govt. of India. </w:t>
      </w:r>
    </w:p>
    <w:p w14:paraId="5E4F89E9" w14:textId="77777777" w:rsidR="00FF3EFA" w:rsidRDefault="00000000">
      <w:pPr>
        <w:autoSpaceDE w:val="0"/>
        <w:autoSpaceDN w:val="0"/>
        <w:spacing w:before="42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2C6A9A92" w14:textId="77777777" w:rsidR="00FF3EFA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10B88E3C" w14:textId="77777777" w:rsidR="00FF3EFA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13355A4F" w14:textId="77777777" w:rsidR="00FF3EFA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00D63942" w14:textId="77777777" w:rsidR="00FF3EFA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355F4110" w14:textId="77777777" w:rsidR="00FF3EFA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24FE379" w14:textId="77777777" w:rsidR="00FF3EFA" w:rsidRDefault="00000000">
      <w:pPr>
        <w:autoSpaceDE w:val="0"/>
        <w:autoSpaceDN w:val="0"/>
        <w:spacing w:before="102" w:after="0" w:line="197" w:lineRule="auto"/>
        <w:ind w:right="60"/>
        <w:jc w:val="right"/>
      </w:pPr>
      <w:r>
        <w:rPr>
          <w:rFonts w:ascii="Calibri" w:eastAsia="Calibri" w:hAnsi="Calibri"/>
          <w:color w:val="000000"/>
          <w:sz w:val="24"/>
        </w:rPr>
        <w:t xml:space="preserve">(Contd) </w:t>
      </w:r>
    </w:p>
    <w:p w14:paraId="6DD66412" w14:textId="77777777" w:rsidR="00FF3EFA" w:rsidRDefault="00000000">
      <w:pPr>
        <w:tabs>
          <w:tab w:val="left" w:pos="5238"/>
        </w:tabs>
        <w:autoSpaceDE w:val="0"/>
        <w:autoSpaceDN w:val="0"/>
        <w:spacing w:before="426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Date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Signature of the Authorized signatory </w:t>
      </w:r>
    </w:p>
    <w:p w14:paraId="54C9F731" w14:textId="77777777" w:rsidR="00FF3EFA" w:rsidRDefault="00000000">
      <w:pPr>
        <w:autoSpaceDE w:val="0"/>
        <w:autoSpaceDN w:val="0"/>
        <w:spacing w:before="876" w:after="0" w:line="197" w:lineRule="auto"/>
        <w:jc w:val="center"/>
      </w:pPr>
      <w:r>
        <w:rPr>
          <w:rFonts w:ascii="Calibri" w:eastAsia="Calibri" w:hAnsi="Calibri"/>
          <w:color w:val="000000"/>
        </w:rPr>
        <w:t xml:space="preserve">Page </w:t>
      </w:r>
      <w:r>
        <w:rPr>
          <w:rFonts w:ascii="Calibri" w:eastAsia="Calibri" w:hAnsi="Calibri"/>
          <w:b/>
          <w:color w:val="000000"/>
        </w:rPr>
        <w:t xml:space="preserve">1 </w:t>
      </w:r>
      <w:r>
        <w:rPr>
          <w:rFonts w:ascii="Calibri" w:eastAsia="Calibri" w:hAnsi="Calibri"/>
          <w:color w:val="000000"/>
        </w:rPr>
        <w:t xml:space="preserve">of </w:t>
      </w:r>
      <w:r>
        <w:rPr>
          <w:rFonts w:ascii="Calibri" w:eastAsia="Calibri" w:hAnsi="Calibri"/>
          <w:b/>
          <w:color w:val="000000"/>
        </w:rPr>
        <w:t xml:space="preserve">2 </w:t>
      </w:r>
    </w:p>
    <w:p w14:paraId="631D0391" w14:textId="77777777" w:rsidR="00FF3EFA" w:rsidRDefault="00FF3EFA">
      <w:pPr>
        <w:sectPr w:rsidR="00FF3EFA">
          <w:pgSz w:w="12240" w:h="15840"/>
          <w:pgMar w:top="382" w:right="1316" w:bottom="490" w:left="1440" w:header="720" w:footer="720" w:gutter="0"/>
          <w:cols w:space="720"/>
          <w:docGrid w:linePitch="360"/>
        </w:sectPr>
      </w:pPr>
    </w:p>
    <w:p w14:paraId="14C6002F" w14:textId="77777777" w:rsidR="00FF3EFA" w:rsidRDefault="00000000" w:rsidP="002F69DD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0B01D8EE" w14:textId="77777777" w:rsidR="00FF3EFA" w:rsidRDefault="00000000">
      <w:pPr>
        <w:autoSpaceDE w:val="0"/>
        <w:autoSpaceDN w:val="0"/>
        <w:spacing w:before="428" w:after="768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0EBCB5F" w14:textId="77777777" w:rsidR="00FF3EFA" w:rsidRDefault="00FF3EFA">
      <w:pPr>
        <w:sectPr w:rsidR="00FF3EFA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50E5DC18" w14:textId="77777777" w:rsidR="00FF3EFA" w:rsidRDefault="00000000">
      <w:pPr>
        <w:autoSpaceDE w:val="0"/>
        <w:autoSpaceDN w:val="0"/>
        <w:spacing w:after="0" w:line="197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Date……………………………. </w:t>
      </w:r>
    </w:p>
    <w:p w14:paraId="1D3963BB" w14:textId="77777777" w:rsidR="00FF3EFA" w:rsidRDefault="00000000" w:rsidP="002F69DD">
      <w:pPr>
        <w:autoSpaceDE w:val="0"/>
        <w:autoSpaceDN w:val="0"/>
        <w:spacing w:before="434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Place…………………………….. </w:t>
      </w:r>
    </w:p>
    <w:p w14:paraId="3DB3BCB3" w14:textId="77777777" w:rsidR="00FF3EFA" w:rsidRDefault="00FF3EFA">
      <w:pPr>
        <w:sectPr w:rsidR="00FF3EFA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4116" w:space="0"/>
            <w:col w:w="5328" w:space="0"/>
          </w:cols>
          <w:docGrid w:linePitch="360"/>
        </w:sectPr>
      </w:pPr>
    </w:p>
    <w:p w14:paraId="335AE89C" w14:textId="77777777" w:rsidR="00FF3EFA" w:rsidRDefault="00000000">
      <w:pPr>
        <w:autoSpaceDE w:val="0"/>
        <w:autoSpaceDN w:val="0"/>
        <w:spacing w:after="0" w:line="197" w:lineRule="auto"/>
        <w:ind w:right="1076"/>
        <w:jc w:val="right"/>
      </w:pPr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419A6A62" w14:textId="77777777" w:rsidR="00FF3EFA" w:rsidRDefault="00000000">
      <w:pPr>
        <w:autoSpaceDE w:val="0"/>
        <w:autoSpaceDN w:val="0"/>
        <w:spacing w:before="434" w:after="96" w:line="197" w:lineRule="auto"/>
        <w:ind w:right="1478"/>
        <w:jc w:val="right"/>
      </w:pPr>
      <w:r>
        <w:rPr>
          <w:rFonts w:ascii="Calibri" w:eastAsia="Calibri" w:hAnsi="Calibri"/>
          <w:color w:val="000000"/>
          <w:sz w:val="24"/>
        </w:rPr>
        <w:t xml:space="preserve">Name of the Employer </w:t>
      </w:r>
    </w:p>
    <w:p w14:paraId="5BF016E7" w14:textId="77777777" w:rsidR="00FF3EFA" w:rsidRDefault="00FF3EFA">
      <w:pPr>
        <w:sectPr w:rsidR="00FF3EFA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4116" w:space="0"/>
            <w:col w:w="5328" w:space="0"/>
          </w:cols>
          <w:docGrid w:linePitch="360"/>
        </w:sectPr>
      </w:pPr>
    </w:p>
    <w:p w14:paraId="24AB8BF0" w14:textId="77777777" w:rsidR="00FF3EFA" w:rsidRDefault="00000000">
      <w:pPr>
        <w:tabs>
          <w:tab w:val="left" w:pos="4830"/>
        </w:tabs>
        <w:autoSpaceDE w:val="0"/>
        <w:autoSpaceDN w:val="0"/>
        <w:spacing w:after="0" w:line="245" w:lineRule="auto"/>
        <w:ind w:left="2" w:right="864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Country) 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Contact Nos. of Authorized Signatory </w:t>
      </w:r>
    </w:p>
    <w:p w14:paraId="64243EDE" w14:textId="77777777" w:rsidR="00FF3EFA" w:rsidRDefault="00000000">
      <w:pPr>
        <w:autoSpaceDE w:val="0"/>
        <w:autoSpaceDN w:val="0"/>
        <w:spacing w:before="98" w:after="0" w:line="197" w:lineRule="auto"/>
        <w:ind w:right="782"/>
        <w:jc w:val="right"/>
      </w:pPr>
      <w:r>
        <w:rPr>
          <w:rFonts w:ascii="Calibri" w:eastAsia="Calibri" w:hAnsi="Calibri"/>
          <w:color w:val="000000"/>
          <w:sz w:val="24"/>
        </w:rPr>
        <w:t xml:space="preserve">(Mobile) …………………………………………….. </w:t>
      </w:r>
    </w:p>
    <w:p w14:paraId="5D8CABD4" w14:textId="77777777" w:rsidR="00FF3EFA" w:rsidRDefault="00000000">
      <w:pPr>
        <w:autoSpaceDE w:val="0"/>
        <w:autoSpaceDN w:val="0"/>
        <w:spacing w:before="100" w:after="0" w:line="197" w:lineRule="auto"/>
        <w:ind w:right="736"/>
        <w:jc w:val="right"/>
      </w:pPr>
      <w:r>
        <w:rPr>
          <w:rFonts w:ascii="Calibri" w:eastAsia="Calibri" w:hAnsi="Calibri"/>
          <w:color w:val="000000"/>
          <w:sz w:val="24"/>
        </w:rPr>
        <w:t xml:space="preserve">Landline No…………………………………………. </w:t>
      </w:r>
    </w:p>
    <w:p w14:paraId="78A8D468" w14:textId="77777777" w:rsidR="00FF3EFA" w:rsidRDefault="00000000">
      <w:pPr>
        <w:autoSpaceDE w:val="0"/>
        <w:autoSpaceDN w:val="0"/>
        <w:spacing w:before="46" w:after="0" w:line="197" w:lineRule="auto"/>
        <w:ind w:right="204"/>
        <w:jc w:val="right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p w14:paraId="7FE9854D" w14:textId="77777777" w:rsidR="00FF3EFA" w:rsidRDefault="00000000">
      <w:pPr>
        <w:autoSpaceDE w:val="0"/>
        <w:autoSpaceDN w:val="0"/>
        <w:spacing w:before="9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3CABCDFD" w14:textId="77777777" w:rsidR="00FF3EFA" w:rsidRDefault="00000000">
      <w:pPr>
        <w:autoSpaceDE w:val="0"/>
        <w:autoSpaceDN w:val="0"/>
        <w:spacing w:before="392"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eMigrate website and filled-in completely with required information and signature etc. before start applying online for FE Registration on eMigrate. </w:t>
      </w:r>
    </w:p>
    <w:p w14:paraId="260A35DC" w14:textId="77777777" w:rsidR="00FF3EFA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70C0EF51" w14:textId="77777777" w:rsidR="00FF3EFA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34A9F1AF" w14:textId="77777777" w:rsidR="00FF3EFA" w:rsidRDefault="00000000">
      <w:pPr>
        <w:autoSpaceDE w:val="0"/>
        <w:autoSpaceDN w:val="0"/>
        <w:spacing w:before="54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76A998C4" w14:textId="77777777" w:rsidR="00FF3EFA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6356A15E" w14:textId="77777777" w:rsidR="00FF3EFA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0D799142" w14:textId="77777777" w:rsidR="00FF3EFA" w:rsidRDefault="00000000">
      <w:pPr>
        <w:autoSpaceDE w:val="0"/>
        <w:autoSpaceDN w:val="0"/>
        <w:spacing w:before="342" w:after="204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eMigrate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780"/>
      </w:tblGrid>
      <w:tr w:rsidR="00FF3EFA" w14:paraId="13E887B6" w14:textId="77777777">
        <w:trPr>
          <w:trHeight w:hRule="exact" w:val="408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0BC638FE" w14:textId="77777777" w:rsidR="00FF3EFA" w:rsidRDefault="00000000">
            <w:pPr>
              <w:autoSpaceDE w:val="0"/>
              <w:autoSpaceDN w:val="0"/>
              <w:spacing w:before="140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780" w:type="dxa"/>
            <w:tcMar>
              <w:left w:w="0" w:type="dxa"/>
              <w:right w:w="0" w:type="dxa"/>
            </w:tcMar>
          </w:tcPr>
          <w:p w14:paraId="4E851B99" w14:textId="77777777" w:rsidR="00FF3EFA" w:rsidRDefault="00FF3EFA">
            <w:pPr>
              <w:autoSpaceDE w:val="0"/>
              <w:autoSpaceDN w:val="0"/>
              <w:spacing w:after="0" w:line="60" w:lineRule="exact"/>
            </w:pPr>
          </w:p>
          <w:tbl>
            <w:tblPr>
              <w:tblW w:w="0" w:type="auto"/>
              <w:tblInd w:w="287" w:type="dxa"/>
              <w:tblLayout w:type="fixed"/>
              <w:tblLook w:val="04A0" w:firstRow="1" w:lastRow="0" w:firstColumn="1" w:lastColumn="0" w:noHBand="0" w:noVBand="1"/>
            </w:tblPr>
            <w:tblGrid>
              <w:gridCol w:w="298"/>
            </w:tblGrid>
            <w:tr w:rsidR="00FF3EFA" w14:paraId="598742D7" w14:textId="77777777">
              <w:trPr>
                <w:trHeight w:hRule="exact" w:val="240"/>
              </w:trPr>
              <w:tc>
                <w:tcPr>
                  <w:tcW w:w="2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6380A6AE" w14:textId="6CC91329" w:rsidR="00FF3EFA" w:rsidRDefault="002F69DD">
                  <w:r w:rsidRPr="002F69D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✔️</w:t>
                  </w:r>
                </w:p>
              </w:tc>
            </w:tr>
          </w:tbl>
          <w:p w14:paraId="351C25F2" w14:textId="77777777" w:rsidR="00FF3EFA" w:rsidRDefault="00FF3EFA">
            <w:pPr>
              <w:autoSpaceDE w:val="0"/>
              <w:autoSpaceDN w:val="0"/>
              <w:spacing w:after="0" w:line="14" w:lineRule="exact"/>
            </w:pPr>
          </w:p>
        </w:tc>
      </w:tr>
    </w:tbl>
    <w:p w14:paraId="5AAB1FF1" w14:textId="77777777" w:rsidR="00FF3EFA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40"/>
      </w:tblGrid>
      <w:tr w:rsidR="00FF3EFA" w14:paraId="40E19D70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71F53DAF" w14:textId="34CD66BB" w:rsidR="00FF3EFA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  <w:r w:rsidR="002F69D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640" w:type="dxa"/>
            <w:tcMar>
              <w:left w:w="0" w:type="dxa"/>
              <w:right w:w="0" w:type="dxa"/>
            </w:tcMar>
          </w:tcPr>
          <w:p w14:paraId="684C5A4F" w14:textId="77777777" w:rsidR="00FF3EFA" w:rsidRDefault="00FF3EFA">
            <w:pPr>
              <w:autoSpaceDE w:val="0"/>
              <w:autoSpaceDN w:val="0"/>
              <w:spacing w:after="0" w:line="196" w:lineRule="exact"/>
            </w:pPr>
          </w:p>
          <w:tbl>
            <w:tblPr>
              <w:tblW w:w="0" w:type="auto"/>
              <w:tblInd w:w="140" w:type="dxa"/>
              <w:tblLayout w:type="fixed"/>
              <w:tblLook w:val="04A0" w:firstRow="1" w:lastRow="0" w:firstColumn="1" w:lastColumn="0" w:noHBand="0" w:noVBand="1"/>
            </w:tblPr>
            <w:tblGrid>
              <w:gridCol w:w="300"/>
            </w:tblGrid>
            <w:tr w:rsidR="00FF3EFA" w14:paraId="07250838" w14:textId="77777777">
              <w:trPr>
                <w:trHeight w:hRule="exact" w:val="260"/>
              </w:trPr>
              <w:tc>
                <w:tcPr>
                  <w:tcW w:w="3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54316CBA" w14:textId="1C9A99C0" w:rsidR="00FF3EFA" w:rsidRDefault="002F69DD">
                  <w:r w:rsidRPr="002F69D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✔️</w:t>
                  </w:r>
                </w:p>
              </w:tc>
            </w:tr>
          </w:tbl>
          <w:p w14:paraId="32B90E5B" w14:textId="77777777" w:rsidR="00FF3EFA" w:rsidRDefault="00FF3EFA">
            <w:pPr>
              <w:autoSpaceDE w:val="0"/>
              <w:autoSpaceDN w:val="0"/>
              <w:spacing w:after="0" w:line="82" w:lineRule="exact"/>
            </w:pPr>
          </w:p>
          <w:tbl>
            <w:tblPr>
              <w:tblW w:w="0" w:type="auto"/>
              <w:tblInd w:w="140" w:type="dxa"/>
              <w:tblLayout w:type="fixed"/>
              <w:tblLook w:val="04A0" w:firstRow="1" w:lastRow="0" w:firstColumn="1" w:lastColumn="0" w:noHBand="0" w:noVBand="1"/>
            </w:tblPr>
            <w:tblGrid>
              <w:gridCol w:w="310"/>
            </w:tblGrid>
            <w:tr w:rsidR="00FF3EFA" w14:paraId="46FDB18C" w14:textId="77777777">
              <w:trPr>
                <w:trHeight w:hRule="exact" w:val="242"/>
              </w:trPr>
              <w:tc>
                <w:tcPr>
                  <w:tcW w:w="310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006893E0" w14:textId="0F644C3A" w:rsidR="00FF3EFA" w:rsidRDefault="002F69DD">
                  <w:r w:rsidRPr="002F69D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✔️</w:t>
                  </w:r>
                </w:p>
              </w:tc>
            </w:tr>
          </w:tbl>
          <w:p w14:paraId="0D91120B" w14:textId="77777777" w:rsidR="00FF3EFA" w:rsidRDefault="00FF3EFA">
            <w:pPr>
              <w:autoSpaceDE w:val="0"/>
              <w:autoSpaceDN w:val="0"/>
              <w:spacing w:after="0" w:line="14" w:lineRule="exact"/>
            </w:pPr>
          </w:p>
          <w:p w14:paraId="116DEB1E" w14:textId="77777777" w:rsidR="00FF3EFA" w:rsidRDefault="00FF3EFA">
            <w:pPr>
              <w:autoSpaceDE w:val="0"/>
              <w:autoSpaceDN w:val="0"/>
              <w:spacing w:after="0" w:line="14" w:lineRule="exact"/>
            </w:pPr>
          </w:p>
        </w:tc>
      </w:tr>
    </w:tbl>
    <w:p w14:paraId="2A61ACBA" w14:textId="77777777" w:rsidR="00FF3EFA" w:rsidRDefault="00000000">
      <w:pPr>
        <w:autoSpaceDE w:val="0"/>
        <w:autoSpaceDN w:val="0"/>
        <w:spacing w:before="514" w:after="0" w:line="197" w:lineRule="auto"/>
        <w:jc w:val="center"/>
      </w:pPr>
      <w:r>
        <w:rPr>
          <w:rFonts w:ascii="Calibri" w:eastAsia="Calibri" w:hAnsi="Calibri"/>
          <w:color w:val="000000"/>
        </w:rPr>
        <w:t xml:space="preserve">Page </w:t>
      </w:r>
      <w:r>
        <w:rPr>
          <w:rFonts w:ascii="Calibri" w:eastAsia="Calibri" w:hAnsi="Calibri"/>
          <w:b/>
          <w:color w:val="000000"/>
        </w:rPr>
        <w:t xml:space="preserve">2 </w:t>
      </w:r>
      <w:r>
        <w:rPr>
          <w:rFonts w:ascii="Calibri" w:eastAsia="Calibri" w:hAnsi="Calibri"/>
          <w:color w:val="000000"/>
        </w:rPr>
        <w:t xml:space="preserve">of </w:t>
      </w:r>
      <w:r>
        <w:rPr>
          <w:rFonts w:ascii="Calibri" w:eastAsia="Calibri" w:hAnsi="Calibri"/>
          <w:b/>
          <w:color w:val="000000"/>
        </w:rPr>
        <w:t xml:space="preserve">2 </w:t>
      </w:r>
    </w:p>
    <w:sectPr w:rsidR="00FF3EFA" w:rsidSect="00034616">
      <w:type w:val="continuous"/>
      <w:pgSz w:w="12240" w:h="15840"/>
      <w:pgMar w:top="890" w:right="1358" w:bottom="490" w:left="14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7606151">
    <w:abstractNumId w:val="8"/>
  </w:num>
  <w:num w:numId="2" w16cid:durableId="349186161">
    <w:abstractNumId w:val="6"/>
  </w:num>
  <w:num w:numId="3" w16cid:durableId="36468876">
    <w:abstractNumId w:val="5"/>
  </w:num>
  <w:num w:numId="4" w16cid:durableId="810441232">
    <w:abstractNumId w:val="4"/>
  </w:num>
  <w:num w:numId="5" w16cid:durableId="302740699">
    <w:abstractNumId w:val="7"/>
  </w:num>
  <w:num w:numId="6" w16cid:durableId="1725712466">
    <w:abstractNumId w:val="3"/>
  </w:num>
  <w:num w:numId="7" w16cid:durableId="1472208865">
    <w:abstractNumId w:val="2"/>
  </w:num>
  <w:num w:numId="8" w16cid:durableId="1752970565">
    <w:abstractNumId w:val="1"/>
  </w:num>
  <w:num w:numId="9" w16cid:durableId="161586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69DD"/>
    <w:rsid w:val="00326F90"/>
    <w:rsid w:val="008726BF"/>
    <w:rsid w:val="00AA1D8D"/>
    <w:rsid w:val="00B47730"/>
    <w:rsid w:val="00CB0664"/>
    <w:rsid w:val="00D54886"/>
    <w:rsid w:val="00E40F84"/>
    <w:rsid w:val="00FC693F"/>
    <w:rsid w:val="00FF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822D34"/>
  <w14:defaultImageDpi w14:val="300"/>
  <w15:docId w15:val="{8AE2A10C-07E2-4224-849E-B916AA18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</cp:revision>
  <dcterms:created xsi:type="dcterms:W3CDTF">2013-12-23T23:15:00Z</dcterms:created>
  <dcterms:modified xsi:type="dcterms:W3CDTF">2025-05-06T12:56:00Z</dcterms:modified>
  <cp:category/>
</cp:coreProperties>
</file>