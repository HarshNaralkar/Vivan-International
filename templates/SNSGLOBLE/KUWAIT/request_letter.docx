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46584DE0" w14:textId="77777777" w:rsidR="00E757E0" w:rsidRDefault="00000000" w:rsidP="00E757E0">
      <w:pPr>
        <w:tabs>
          <w:tab w:val="left" w:pos="1070"/>
          <w:tab w:val="left" w:pos="1522"/>
        </w:tabs>
        <w:autoSpaceDE w:val="0"/>
        <w:autoSpaceDN w:val="0"/>
        <w:spacing w:after="0" w:line="240" w:lineRule="auto"/>
        <w:ind w:right="-1006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 xml:space="preserve">1. I, 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9A20A5" w:rsidRPr="009A20A5">
        <w:rPr>
          <w:u w:val="dotted"/>
        </w:rPr>
        <w:t>{{</w:t>
      </w:r>
      <w:r w:rsidR="009A20A5" w:rsidRPr="009A20A5">
        <w:rPr>
          <w:rFonts w:ascii="ArialMT" w:eastAsia="ArialMT" w:hAnsi="ArialMT"/>
          <w:color w:val="000000"/>
          <w:sz w:val="24"/>
          <w:u w:val="dotted"/>
        </w:rPr>
        <w:t>SPNAME}}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BB474B">
        <w:rPr>
          <w:rFonts w:ascii="Calibri" w:eastAsia="Calibri" w:hAnsi="Calibri"/>
          <w:color w:val="000000"/>
          <w:sz w:val="24"/>
          <w:u w:val="dotted"/>
        </w:rPr>
        <w:t xml:space="preserve">                </w:t>
      </w:r>
      <w:r w:rsidR="00541BF8">
        <w:rPr>
          <w:rFonts w:ascii="Calibri" w:eastAsia="Calibri" w:hAnsi="Calibri"/>
          <w:color w:val="000000"/>
          <w:sz w:val="24"/>
        </w:rPr>
        <w:t>,</w:t>
      </w:r>
      <w:r>
        <w:tab/>
      </w:r>
      <w:r>
        <w:tab/>
      </w:r>
    </w:p>
    <w:p w14:paraId="6EF58B59" w14:textId="77777777" w:rsidR="00E757E0" w:rsidRDefault="00E757E0" w:rsidP="00E757E0">
      <w:pPr>
        <w:tabs>
          <w:tab w:val="left" w:pos="1070"/>
          <w:tab w:val="left" w:pos="1522"/>
        </w:tabs>
        <w:autoSpaceDE w:val="0"/>
        <w:autoSpaceDN w:val="0"/>
        <w:spacing w:after="0" w:line="240" w:lineRule="auto"/>
        <w:ind w:right="-1006"/>
      </w:pPr>
      <w:r>
        <w:tab/>
      </w:r>
      <w:r>
        <w:tab/>
      </w:r>
      <w:r w:rsidR="009A20A5">
        <w:rPr>
          <w:rFonts w:ascii="Calibri" w:eastAsia="Calibri" w:hAnsi="Calibri"/>
          <w:i/>
          <w:color w:val="000000"/>
          <w:sz w:val="24"/>
        </w:rPr>
        <w:t xml:space="preserve">(Name of the Employer) </w:t>
      </w:r>
    </w:p>
    <w:p w14:paraId="716D547D" w14:textId="7B14FB31" w:rsidR="0068717D" w:rsidRDefault="00000000" w:rsidP="00E757E0">
      <w:pPr>
        <w:tabs>
          <w:tab w:val="left" w:pos="1070"/>
          <w:tab w:val="left" w:pos="1522"/>
        </w:tabs>
        <w:autoSpaceDE w:val="0"/>
        <w:autoSpaceDN w:val="0"/>
        <w:spacing w:after="0" w:line="240" w:lineRule="auto"/>
        <w:ind w:right="-1006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C580D">
        <w:rPr>
          <w:rFonts w:ascii="ArialMT" w:eastAsia="ArialMT" w:hAnsi="ArialMT"/>
          <w:color w:val="000000"/>
          <w:sz w:val="24"/>
          <w:u w:val="dotted"/>
        </w:rPr>
        <w:t xml:space="preserve">KUWAIT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    </w:t>
      </w: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5F3EC32" w14:textId="77777777" w:rsidR="0068717D" w:rsidRDefault="00000000" w:rsidP="009957CF">
      <w:pPr>
        <w:tabs>
          <w:tab w:val="left" w:pos="1848"/>
          <w:tab w:val="left" w:pos="3408"/>
        </w:tabs>
        <w:autoSpaceDE w:val="0"/>
        <w:autoSpaceDN w:val="0"/>
        <w:spacing w:after="0" w:line="240" w:lineRule="auto"/>
        <w:ind w:right="288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i/>
          <w:color w:val="000000"/>
          <w:sz w:val="24"/>
        </w:rPr>
        <w:t xml:space="preserve">(Name of the country, to which Employer belong) </w:t>
      </w: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  <w:r>
        <w:br/>
      </w:r>
    </w:p>
    <w:p w14:paraId="4308DE5D" w14:textId="2BECCFF9" w:rsidR="00F369EF" w:rsidRDefault="00000000" w:rsidP="00FB7794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-709"/>
      </w:pP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 w:rsidRPr="00F369EF">
        <w:rPr>
          <w:u w:val="dotted"/>
        </w:rPr>
        <w:t>{{</w:t>
      </w:r>
      <w:r w:rsidR="00F369EF" w:rsidRPr="00F369EF">
        <w:rPr>
          <w:rFonts w:ascii="ArialMT" w:eastAsia="ArialMT" w:hAnsi="ArialMT"/>
          <w:color w:val="000000"/>
          <w:sz w:val="24"/>
          <w:u w:val="dotted"/>
        </w:rPr>
        <w:t>SPADD}}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</w:t>
      </w:r>
      <w:r w:rsidR="00034296">
        <w:rPr>
          <w:rFonts w:ascii="Calibri" w:eastAsia="Calibri" w:hAnsi="Calibri"/>
          <w:color w:val="000000"/>
          <w:sz w:val="24"/>
          <w:u w:val="dotted"/>
        </w:rPr>
        <w:t xml:space="preserve">                         </w:t>
      </w:r>
      <w:r w:rsidR="00FF3191">
        <w:rPr>
          <w:rFonts w:ascii="Calibri" w:eastAsia="Calibri" w:hAnsi="Calibri"/>
          <w:color w:val="000000"/>
          <w:sz w:val="24"/>
          <w:u w:val="dotted"/>
        </w:rPr>
        <w:t>.</w:t>
      </w:r>
      <w:r>
        <w:tab/>
      </w:r>
    </w:p>
    <w:p w14:paraId="5E1CE3B4" w14:textId="0F4DCE01" w:rsidR="006819D4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  <w:t>(Complete Address of the Employer &amp; email)</w:t>
      </w:r>
      <w:r>
        <w:br/>
      </w:r>
      <w:r>
        <w:tab/>
      </w:r>
      <w:r>
        <w:tab/>
      </w:r>
      <w:r>
        <w:tab/>
      </w:r>
      <w:r>
        <w:tab/>
      </w:r>
      <w:r w:rsidR="000F7BEC">
        <w:t xml:space="preserve">  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and having Personal Identification No </w:t>
      </w:r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Pr="00F369EF">
        <w:rPr>
          <w:u w:val="dotted"/>
        </w:rPr>
        <w:t>{{</w:t>
      </w:r>
      <w:r w:rsidRPr="00F369EF">
        <w:rPr>
          <w:rFonts w:ascii="ArialMT" w:eastAsia="ArialMT" w:hAnsi="ArialMT"/>
          <w:color w:val="000000"/>
          <w:sz w:val="24"/>
          <w:u w:val="dotted"/>
        </w:rPr>
        <w:t>CRNONDIDNO}}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      </w:t>
      </w:r>
      <w:r w:rsidR="006819D4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034296">
        <w:rPr>
          <w:rFonts w:ascii="Calibri" w:eastAsia="Calibri" w:hAnsi="Calibri"/>
          <w:color w:val="000000"/>
          <w:sz w:val="24"/>
          <w:u w:val="dotted"/>
        </w:rPr>
        <w:t xml:space="preserve">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>
        <w:rPr>
          <w:rFonts w:ascii="Calibri" w:eastAsia="Calibri" w:hAnsi="Calibri"/>
          <w:color w:val="000000"/>
          <w:sz w:val="24"/>
        </w:rPr>
        <w:t>,</w:t>
      </w:r>
      <w:r>
        <w:tab/>
      </w:r>
    </w:p>
    <w:p w14:paraId="5EC9E687" w14:textId="15584FED" w:rsidR="00604C69" w:rsidRPr="004D3D44" w:rsidRDefault="006819D4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  <w:r>
        <w:t xml:space="preserve"> </w:t>
      </w:r>
      <w:r w:rsidR="00F369EF">
        <w:rPr>
          <w:rFonts w:ascii="Calibri" w:eastAsia="Calibri" w:hAnsi="Calibri"/>
          <w:i/>
          <w:color w:val="000000"/>
          <w:sz w:val="24"/>
        </w:rPr>
        <w:t xml:space="preserve">(Passport Number/ National Identification No./ Civil Id no.) </w:t>
      </w:r>
    </w:p>
    <w:p w14:paraId="1B59F92D" w14:textId="77777777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758815D5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FC580D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27737CB5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FC580D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541BF8">
          <w:footerReference w:type="default" r:id="rId8"/>
          <w:pgSz w:w="12240" w:h="15840"/>
          <w:pgMar w:top="284" w:right="1183" w:bottom="490" w:left="1134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0A309C60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{{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>VISAISSUE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DATE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}}</w:t>
      </w:r>
      <w:r>
        <w:rPr>
          <w:rFonts w:ascii="Calibri" w:eastAsia="Calibri" w:hAnsi="Calibri"/>
          <w:color w:val="000000"/>
          <w:sz w:val="24"/>
        </w:rPr>
        <w:t xml:space="preserve"> 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283A82F9" w14:textId="77777777" w:rsidR="00604C69" w:rsidRDefault="00000000" w:rsidP="006819D4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709C0FFE" w14:textId="77777777" w:rsidR="002D4FB7" w:rsidRPr="00093C36" w:rsidRDefault="00000000" w:rsidP="002D4FB7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720"/>
        <w:rPr>
          <w:rFonts w:ascii="ArialMT" w:eastAsia="ArialMT" w:hAnsi="ArialMT"/>
          <w:color w:val="000000"/>
          <w:sz w:val="18"/>
          <w:szCs w:val="18"/>
        </w:rPr>
      </w:pPr>
      <w:r>
        <w:rPr>
          <w:rFonts w:ascii="Calibri" w:eastAsia="Calibri" w:hAnsi="Calibri"/>
          <w:color w:val="000000"/>
          <w:sz w:val="24"/>
        </w:rPr>
        <w:t xml:space="preserve">Contact Nos. of Authorized Signatory </w:t>
      </w:r>
      <w:r>
        <w:tab/>
      </w:r>
      <w:r>
        <w:tab/>
      </w:r>
      <w:r w:rsidR="00932444">
        <w:tab/>
      </w:r>
    </w:p>
    <w:p w14:paraId="67BF5E00" w14:textId="09DBC16C" w:rsidR="00604C69" w:rsidRPr="002D4FB7" w:rsidRDefault="002D4FB7" w:rsidP="0036112D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-813"/>
        <w:rPr>
          <w:rFonts w:ascii="Calibri" w:eastAsia="Calibri" w:hAnsi="Calibri"/>
          <w:color w:val="000000"/>
          <w:sz w:val="24"/>
        </w:rPr>
      </w:pP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>
        <w:br/>
      </w: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</w:t>
      </w:r>
      <w:r w:rsidR="0036112D">
        <w:rPr>
          <w:rFonts w:ascii="Calibri" w:eastAsia="Calibri" w:hAnsi="Calibri"/>
          <w:color w:val="000000"/>
          <w:sz w:val="24"/>
          <w:u w:val="dotted"/>
        </w:rPr>
        <w:t>+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9</w:t>
      </w:r>
      <w:r w:rsidR="00FC580D">
        <w:rPr>
          <w:rFonts w:ascii="ArialMT" w:eastAsia="ArialMT" w:hAnsi="ArialMT"/>
          <w:color w:val="000000"/>
          <w:sz w:val="18"/>
          <w:szCs w:val="18"/>
          <w:u w:val="dotted"/>
        </w:rPr>
        <w:t xml:space="preserve">65 22 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       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     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123D3" w14:textId="77777777" w:rsidR="002B7F0C" w:rsidRDefault="002B7F0C" w:rsidP="002D4FB7">
      <w:pPr>
        <w:spacing w:after="0" w:line="240" w:lineRule="auto"/>
      </w:pPr>
      <w:r>
        <w:separator/>
      </w:r>
    </w:p>
  </w:endnote>
  <w:endnote w:type="continuationSeparator" w:id="0">
    <w:p w14:paraId="51CEBE0E" w14:textId="77777777" w:rsidR="002B7F0C" w:rsidRDefault="002B7F0C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0B9D9" w14:textId="77777777" w:rsidR="002B7F0C" w:rsidRDefault="002B7F0C" w:rsidP="002D4FB7">
      <w:pPr>
        <w:spacing w:after="0" w:line="240" w:lineRule="auto"/>
      </w:pPr>
      <w:r>
        <w:separator/>
      </w:r>
    </w:p>
  </w:footnote>
  <w:footnote w:type="continuationSeparator" w:id="0">
    <w:p w14:paraId="45C866D8" w14:textId="77777777" w:rsidR="002B7F0C" w:rsidRDefault="002B7F0C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6063C"/>
    <w:rsid w:val="00093C36"/>
    <w:rsid w:val="000F7BEC"/>
    <w:rsid w:val="00101658"/>
    <w:rsid w:val="00121019"/>
    <w:rsid w:val="0015074B"/>
    <w:rsid w:val="001D09EE"/>
    <w:rsid w:val="0029639D"/>
    <w:rsid w:val="002A31F5"/>
    <w:rsid w:val="002B7F0C"/>
    <w:rsid w:val="002D4FB7"/>
    <w:rsid w:val="00326F90"/>
    <w:rsid w:val="0036112D"/>
    <w:rsid w:val="003724EB"/>
    <w:rsid w:val="003C7E2B"/>
    <w:rsid w:val="003D6CB2"/>
    <w:rsid w:val="003F747A"/>
    <w:rsid w:val="004B78B8"/>
    <w:rsid w:val="004D3D44"/>
    <w:rsid w:val="00541BF8"/>
    <w:rsid w:val="00577513"/>
    <w:rsid w:val="005B3641"/>
    <w:rsid w:val="00604C69"/>
    <w:rsid w:val="006819D4"/>
    <w:rsid w:val="0068717D"/>
    <w:rsid w:val="00720AFA"/>
    <w:rsid w:val="007E0262"/>
    <w:rsid w:val="007F2407"/>
    <w:rsid w:val="008B46C1"/>
    <w:rsid w:val="008E5F0C"/>
    <w:rsid w:val="008F3AB1"/>
    <w:rsid w:val="00917EA4"/>
    <w:rsid w:val="00932444"/>
    <w:rsid w:val="00985269"/>
    <w:rsid w:val="009957CF"/>
    <w:rsid w:val="009A20A5"/>
    <w:rsid w:val="009E2E0E"/>
    <w:rsid w:val="00AA1D8D"/>
    <w:rsid w:val="00AE74E2"/>
    <w:rsid w:val="00B129C7"/>
    <w:rsid w:val="00B47730"/>
    <w:rsid w:val="00BA550C"/>
    <w:rsid w:val="00BB474B"/>
    <w:rsid w:val="00C645D2"/>
    <w:rsid w:val="00C93D02"/>
    <w:rsid w:val="00CB0664"/>
    <w:rsid w:val="00D525EC"/>
    <w:rsid w:val="00D902AD"/>
    <w:rsid w:val="00D93CA5"/>
    <w:rsid w:val="00DB4B12"/>
    <w:rsid w:val="00DC2D27"/>
    <w:rsid w:val="00DC3D67"/>
    <w:rsid w:val="00E15C92"/>
    <w:rsid w:val="00E44634"/>
    <w:rsid w:val="00E601B8"/>
    <w:rsid w:val="00E757E0"/>
    <w:rsid w:val="00E7731B"/>
    <w:rsid w:val="00E83383"/>
    <w:rsid w:val="00F369EF"/>
    <w:rsid w:val="00FB7794"/>
    <w:rsid w:val="00FC580D"/>
    <w:rsid w:val="00FC693F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24</cp:revision>
  <dcterms:created xsi:type="dcterms:W3CDTF">2013-12-23T23:15:00Z</dcterms:created>
  <dcterms:modified xsi:type="dcterms:W3CDTF">2025-05-05T14:12:00Z</dcterms:modified>
  <cp:category/>
</cp:coreProperties>
</file>