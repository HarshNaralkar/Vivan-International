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FAHAD AYESH SAMEH ALRASHEEDI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JABER AL ALI STREET 3 BUILDING 5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267021000643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06-04-2025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965 65678013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