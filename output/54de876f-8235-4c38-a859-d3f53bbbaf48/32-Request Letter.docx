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eMigrate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096C703" wp14:editId="5DBBB1C2">
                <wp:simplePos x="0" y="0"/>
                <wp:positionH relativeFrom="column">
                  <wp:posOffset>156845</wp:posOffset>
                </wp:positionH>
                <wp:positionV relativeFrom="page">
                  <wp:posOffset>1553210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35pt;margin-top:122.3pt;width:448pt;height:23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Cuk7Qh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F76A1C">
        <w:rPr>
          <w:sz w:val="24"/>
          <w:szCs w:val="24"/>
        </w:rPr>
        <w:t>A H A K PIPING SAUDI ARABIA LIMITED COMPANY</w:t>
      </w:r>
      <w:r w:rsidR="009A20A5" w:rsidRPr="00F76A1C">
        <w:rPr>
          <w:rFonts w:ascii="ArialMT" w:eastAsia="ArialMT" w:hAnsi="ArialMT"/>
          <w:color w:val="000000"/>
          <w:sz w:val="24"/>
          <w:szCs w:val="24"/>
        </w:rPr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1A979E58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3C7E2B">
        <w:rPr>
          <w:rFonts w:ascii="ArialMT" w:eastAsia="ArialMT" w:hAnsi="ArialMT"/>
          <w:color w:val="000000"/>
          <w:sz w:val="24"/>
          <w:u w:val="dotted"/>
        </w:rPr>
        <w:t>SA</w:t>
      </w:r>
      <w:r w:rsidR="0068717D">
        <w:rPr>
          <w:rFonts w:ascii="ArialMT" w:eastAsia="ArialMT" w:hAnsi="ArialMT"/>
          <w:color w:val="000000"/>
          <w:sz w:val="24"/>
          <w:u w:val="dotted"/>
        </w:rPr>
        <w:t>UDI ARABIA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 xml:space="preserve">.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55950EB9" w14:textId="77777777" w:rsidR="00F76A1C" w:rsidRDefault="00F76A1C" w:rsidP="00F76A1C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4308DE5D" w14:textId="4803D1D1" w:rsidR="00F369EF" w:rsidRPr="00393B80" w:rsidRDefault="001151F2" w:rsidP="00F76A1C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62729D" wp14:editId="3E9BA03B">
                <wp:simplePos x="0" y="0"/>
                <wp:positionH relativeFrom="column">
                  <wp:posOffset>1692617</wp:posOffset>
                </wp:positionH>
                <wp:positionV relativeFrom="page">
                  <wp:posOffset>2778369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3pt;margin-top:218.75pt;width:327.2pt;height:23.4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93B80"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F76A1C">
        <w:rPr>
          <w:sz w:val="24"/>
          <w:szCs w:val="24"/>
        </w:rPr>
        <w:t>PO BOX 6598 RIYADH SAUDI ARABIA</w:t>
      </w:r>
      <w:r w:rsidR="00F369EF" w:rsidRPr="00F76A1C">
        <w:rPr>
          <w:rFonts w:ascii="ArialMT" w:eastAsia="ArialMT" w:hAnsi="ArialMT"/>
          <w:color w:val="000000"/>
          <w:sz w:val="24"/>
          <w:szCs w:val="24"/>
        </w:rPr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741E8B88" w:rsidR="006819D4" w:rsidRDefault="007F5D8E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5F9F3" wp14:editId="341EA9CB">
                <wp:simplePos x="0" y="0"/>
                <wp:positionH relativeFrom="column">
                  <wp:posOffset>2254885</wp:posOffset>
                </wp:positionH>
                <wp:positionV relativeFrom="page">
                  <wp:posOffset>3375807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1" type="#_x0000_t202" style="position:absolute;margin-left:177.55pt;margin-top:265.8pt;width:289.2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2DD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52DBC9E8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60371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371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2" type="#_x0000_t202" style="position:absolute;margin-left:171.5pt;margin-top:21.5pt;width:319.7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gK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>and having Personal Identification 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F76A1C">
        <w:rPr>
          <w:sz w:val="24"/>
          <w:szCs w:val="24"/>
        </w:rPr>
        <w:t>10102777671</w:t>
      </w:r>
      <w:r w:rsidR="00F369EF" w:rsidRPr="00F76A1C">
        <w:rPr>
          <w:rFonts w:ascii="ArialMT" w:eastAsia="ArialMT" w:hAnsi="ArialMT"/>
          <w:color w:val="000000"/>
          <w:sz w:val="24"/>
          <w:szCs w:val="24"/>
        </w:rPr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1F6AB8C8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SAUDI ARABIA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  </w:t>
      </w:r>
      <w:r>
        <w:rPr>
          <w:rFonts w:ascii="Calibri" w:eastAsia="Calibri" w:hAnsi="Calibri"/>
          <w:color w:val="000000"/>
          <w:sz w:val="24"/>
        </w:rPr>
        <w:t xml:space="preserve">,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eMigrate System of Govt. of India, through Indian Mission in </w:t>
      </w:r>
    </w:p>
    <w:p w14:paraId="2B56F57B" w14:textId="4EB6B659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SAUDI ARABIA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eMigrate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 xml:space="preserve">(Contd)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0B1F4EEB" w14:textId="5ED8F97E" w:rsidR="00604C69" w:rsidRPr="002D4FB7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  <w:r w:rsidR="002D4FB7">
        <w:br/>
      </w:r>
      <w:r w:rsidR="002D4FB7"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 xml:space="preserve"> 19/03/2025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</w:r>
      <w:r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r w:rsidR="001151F2">
        <w:rPr>
          <w:rFonts w:ascii="Calibri" w:eastAsia="Calibri" w:hAnsi="Calibri"/>
          <w:color w:val="000000"/>
          <w:sz w:val="24"/>
        </w:rPr>
        <w:t>.</w:t>
      </w:r>
      <w:r>
        <w:rPr>
          <w:rFonts w:ascii="Calibri" w:eastAsia="Calibri" w:hAnsi="Calibri"/>
          <w:color w:val="000000"/>
          <w:sz w:val="24"/>
        </w:rPr>
        <w:t xml:space="preserve">     </w:t>
      </w:r>
      <w:r w:rsidR="002D4FB7"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18898FBB" w14:textId="77777777" w:rsidR="001A16A5" w:rsidRDefault="001A16A5" w:rsidP="001A16A5">
      <w:pPr>
        <w:autoSpaceDE w:val="0"/>
        <w:autoSpaceDN w:val="0"/>
        <w:spacing w:after="0"/>
        <w:ind w:right="1076"/>
        <w:rPr>
          <w:rFonts w:ascii="Calibri" w:eastAsia="Calibri" w:hAnsi="Calibri"/>
          <w:color w:val="000000"/>
          <w:sz w:val="24"/>
        </w:rPr>
      </w:pPr>
      <w:bookmarkStart w:id="0" w:name="_Hlk197263856"/>
    </w:p>
    <w:p w14:paraId="0B89E070" w14:textId="77777777" w:rsidR="001A16A5" w:rsidRDefault="001A16A5" w:rsidP="001A16A5">
      <w:pPr>
        <w:autoSpaceDE w:val="0"/>
        <w:autoSpaceDN w:val="0"/>
        <w:spacing w:after="0"/>
        <w:ind w:right="1076"/>
        <w:rPr>
          <w:rFonts w:ascii="Calibri" w:eastAsia="Calibri" w:hAnsi="Calibri"/>
          <w:color w:val="000000"/>
          <w:sz w:val="24"/>
        </w:rPr>
      </w:pPr>
    </w:p>
    <w:p w14:paraId="3C8AC4F0" w14:textId="705BC462" w:rsidR="001A16A5" w:rsidRDefault="00000000" w:rsidP="001A16A5">
      <w:pPr>
        <w:autoSpaceDE w:val="0"/>
        <w:autoSpaceDN w:val="0"/>
        <w:spacing w:after="0"/>
        <w:ind w:left="2880" w:right="1076"/>
      </w:pPr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670ACB6C" w14:textId="77777777" w:rsidR="001A16A5" w:rsidRDefault="00000000" w:rsidP="00C92CEE">
      <w:pPr>
        <w:autoSpaceDE w:val="0"/>
        <w:autoSpaceDN w:val="0"/>
        <w:spacing w:after="0"/>
        <w:ind w:left="1440" w:right="-388" w:firstLine="720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5262BA34" w:rsidR="00604C69" w:rsidRPr="001A16A5" w:rsidRDefault="002D4FB7" w:rsidP="001A16A5">
      <w:pPr>
        <w:autoSpaceDE w:val="0"/>
        <w:autoSpaceDN w:val="0"/>
        <w:spacing w:after="0"/>
        <w:ind w:left="1440" w:right="-955" w:firstLine="720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(Mobile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36112D" w:rsidRPr="001A16A5">
        <w:rPr>
          <w:rFonts w:ascii="Calibri" w:eastAsia="Calibri" w:hAnsi="Calibri"/>
          <w:color w:val="000000"/>
          <w:sz w:val="24"/>
          <w:szCs w:val="36"/>
          <w:u w:val="dottedHeavy"/>
        </w:rPr>
        <w:t>+</w:t>
      </w:r>
      <w:r w:rsidR="001578E7" w:rsidRPr="001A16A5">
        <w:rPr>
          <w:rFonts w:ascii="ArialMT" w:eastAsia="ArialMT" w:hAnsi="ArialMT"/>
          <w:color w:val="000000"/>
          <w:sz w:val="24"/>
          <w:szCs w:val="28"/>
          <w:u w:val="dottedHeavy"/>
        </w:rPr>
        <w:t>966 58745474</w:t>
      </w:r>
      <w:r w:rsidR="003C7E2B" w:rsidRPr="001A16A5">
        <w:rPr>
          <w:rFonts w:ascii="ArialMT" w:eastAsia="ArialMT" w:hAnsi="ArialMT"/>
          <w:color w:val="000000"/>
          <w:sz w:val="24"/>
          <w:szCs w:val="28"/>
          <w:u w:val="dottedHeavy"/>
        </w:rPr>
        <w:t xml:space="preserve">       </w:t>
      </w:r>
      <w:r w:rsidR="0036112D" w:rsidRPr="001A16A5">
        <w:rPr>
          <w:rFonts w:ascii="ArialMT" w:eastAsia="ArialMT" w:hAnsi="ArialMT"/>
          <w:color w:val="000000"/>
          <w:sz w:val="24"/>
          <w:szCs w:val="28"/>
          <w:u w:val="dottedHeavy"/>
        </w:rPr>
        <w:t xml:space="preserve">        </w:t>
      </w:r>
      <w:r w:rsidR="0036112D" w:rsidRPr="001A16A5">
        <w:rPr>
          <w:rFonts w:ascii="ArialMT" w:eastAsia="ArialMT" w:hAnsi="ArialMT"/>
          <w:color w:val="000000"/>
          <w:sz w:val="24"/>
          <w:szCs w:val="24"/>
          <w:u w:val="dotted"/>
        </w:rPr>
        <w:t xml:space="preserve">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2BE44F72" w:rsidR="00604C69" w:rsidRDefault="00000000" w:rsidP="001A16A5">
      <w:pPr>
        <w:autoSpaceDE w:val="0"/>
        <w:autoSpaceDN w:val="0"/>
        <w:spacing w:before="100" w:after="0" w:line="197" w:lineRule="auto"/>
        <w:ind w:right="321"/>
        <w:jc w:val="right"/>
      </w:pPr>
      <w:r>
        <w:rPr>
          <w:rFonts w:ascii="Calibri" w:eastAsia="Calibri" w:hAnsi="Calibri"/>
          <w:color w:val="000000"/>
          <w:sz w:val="24"/>
        </w:rPr>
        <w:t>Landline No…………………………………………</w:t>
      </w:r>
      <w:r w:rsidR="001A16A5">
        <w:rPr>
          <w:rFonts w:ascii="Calibri" w:eastAsia="Calibri" w:hAnsi="Calibri"/>
          <w:color w:val="000000"/>
          <w:sz w:val="24"/>
        </w:rPr>
        <w:t>……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eMigrate website and filled-in completely with required information and signature etc. before start applying online for FE Registration on eMigrate.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eMigrate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A9C50" w14:textId="77777777" w:rsidR="005C5D04" w:rsidRDefault="005C5D04" w:rsidP="002D4FB7">
      <w:pPr>
        <w:spacing w:after="0" w:line="240" w:lineRule="auto"/>
      </w:pPr>
      <w:r>
        <w:separator/>
      </w:r>
    </w:p>
  </w:endnote>
  <w:endnote w:type="continuationSeparator" w:id="0">
    <w:p w14:paraId="7DE23A8B" w14:textId="77777777" w:rsidR="005C5D04" w:rsidRDefault="005C5D04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AAAF6" w14:textId="77777777" w:rsidR="005C5D04" w:rsidRDefault="005C5D04" w:rsidP="002D4FB7">
      <w:pPr>
        <w:spacing w:after="0" w:line="240" w:lineRule="auto"/>
      </w:pPr>
      <w:r>
        <w:separator/>
      </w:r>
    </w:p>
  </w:footnote>
  <w:footnote w:type="continuationSeparator" w:id="0">
    <w:p w14:paraId="190BB9F1" w14:textId="77777777" w:rsidR="005C5D04" w:rsidRDefault="005C5D04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428DB"/>
    <w:rsid w:val="0006063C"/>
    <w:rsid w:val="00093C36"/>
    <w:rsid w:val="00095B6B"/>
    <w:rsid w:val="000C63B9"/>
    <w:rsid w:val="000E2DAA"/>
    <w:rsid w:val="000F7BEC"/>
    <w:rsid w:val="00101658"/>
    <w:rsid w:val="00102DD0"/>
    <w:rsid w:val="001151F2"/>
    <w:rsid w:val="00126E21"/>
    <w:rsid w:val="0015074B"/>
    <w:rsid w:val="001578E7"/>
    <w:rsid w:val="001A16A5"/>
    <w:rsid w:val="001C28C6"/>
    <w:rsid w:val="001D09EE"/>
    <w:rsid w:val="002027B5"/>
    <w:rsid w:val="0029639D"/>
    <w:rsid w:val="002D4FB7"/>
    <w:rsid w:val="002E0131"/>
    <w:rsid w:val="00326F90"/>
    <w:rsid w:val="0036112D"/>
    <w:rsid w:val="003724EB"/>
    <w:rsid w:val="00393B80"/>
    <w:rsid w:val="003C7E2B"/>
    <w:rsid w:val="003F747A"/>
    <w:rsid w:val="00496D28"/>
    <w:rsid w:val="004B62B6"/>
    <w:rsid w:val="004B78B8"/>
    <w:rsid w:val="004C1EB3"/>
    <w:rsid w:val="004D3D44"/>
    <w:rsid w:val="005054C5"/>
    <w:rsid w:val="00507BF3"/>
    <w:rsid w:val="00577513"/>
    <w:rsid w:val="00584CAA"/>
    <w:rsid w:val="00584D3B"/>
    <w:rsid w:val="005B3641"/>
    <w:rsid w:val="005C5D04"/>
    <w:rsid w:val="00604C69"/>
    <w:rsid w:val="00611A60"/>
    <w:rsid w:val="00627E83"/>
    <w:rsid w:val="0065756E"/>
    <w:rsid w:val="006819D4"/>
    <w:rsid w:val="0068717D"/>
    <w:rsid w:val="00720AFA"/>
    <w:rsid w:val="007E0262"/>
    <w:rsid w:val="007F5D8E"/>
    <w:rsid w:val="008E5F0C"/>
    <w:rsid w:val="008F3AB1"/>
    <w:rsid w:val="00932444"/>
    <w:rsid w:val="00985269"/>
    <w:rsid w:val="009A20A5"/>
    <w:rsid w:val="009B01F3"/>
    <w:rsid w:val="009E2E0E"/>
    <w:rsid w:val="00A44DA2"/>
    <w:rsid w:val="00AA1D8D"/>
    <w:rsid w:val="00AA2F9C"/>
    <w:rsid w:val="00AA59AF"/>
    <w:rsid w:val="00B129C7"/>
    <w:rsid w:val="00B47730"/>
    <w:rsid w:val="00BB474B"/>
    <w:rsid w:val="00C03B90"/>
    <w:rsid w:val="00C645D2"/>
    <w:rsid w:val="00C709DD"/>
    <w:rsid w:val="00C74715"/>
    <w:rsid w:val="00C92CEE"/>
    <w:rsid w:val="00C93D02"/>
    <w:rsid w:val="00CB0664"/>
    <w:rsid w:val="00CF33A4"/>
    <w:rsid w:val="00D210C4"/>
    <w:rsid w:val="00D452D4"/>
    <w:rsid w:val="00D525EC"/>
    <w:rsid w:val="00D902AD"/>
    <w:rsid w:val="00D93CA5"/>
    <w:rsid w:val="00DC2D27"/>
    <w:rsid w:val="00DC3D67"/>
    <w:rsid w:val="00DD21D5"/>
    <w:rsid w:val="00E15C92"/>
    <w:rsid w:val="00E601B8"/>
    <w:rsid w:val="00E64FF9"/>
    <w:rsid w:val="00E7731B"/>
    <w:rsid w:val="00E83383"/>
    <w:rsid w:val="00E85AD0"/>
    <w:rsid w:val="00EA6751"/>
    <w:rsid w:val="00F369EF"/>
    <w:rsid w:val="00F76A1C"/>
    <w:rsid w:val="00F974F0"/>
    <w:rsid w:val="00FA1391"/>
    <w:rsid w:val="00FA24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33</cp:revision>
  <dcterms:created xsi:type="dcterms:W3CDTF">2013-12-23T23:15:00Z</dcterms:created>
  <dcterms:modified xsi:type="dcterms:W3CDTF">2025-05-08T09:59:00Z</dcterms:modified>
  <cp:category/>
</cp:coreProperties>
</file>