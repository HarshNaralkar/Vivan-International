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proofErr w:type="spellStart"/>
      <w:r>
        <w:rPr>
          <w:rFonts w:ascii="Calibri" w:eastAsia="Calibri" w:hAnsi="Calibri"/>
          <w:i/>
          <w:color w:val="000000"/>
        </w:rPr>
        <w:t>eMigrate</w:t>
      </w:r>
      <w:proofErr w:type="spellEnd"/>
      <w:r>
        <w:rPr>
          <w:rFonts w:ascii="Calibri" w:eastAsia="Calibri" w:hAnsi="Calibri"/>
          <w:i/>
          <w:color w:val="000000"/>
        </w:rPr>
        <w:t xml:space="preserve">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096C703" wp14:editId="44AD4613">
                <wp:simplePos x="0" y="0"/>
                <wp:positionH relativeFrom="column">
                  <wp:posOffset>161290</wp:posOffset>
                </wp:positionH>
                <wp:positionV relativeFrom="page">
                  <wp:posOffset>1555750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7pt;margin-top:122.5pt;width:448pt;height:23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</w:t>
      </w:r>
      <w:proofErr w:type="gramStart"/>
      <w:r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385907">
        <w:rPr>
          <w:sz w:val="24"/>
          <w:szCs w:val="24"/>
        </w:rPr>
        <w:t>SHAFI RASHED JABER ALHAJRI</w:t>
      </w:r>
      <w:proofErr w:type="gramEnd"/>
      <w:r w:rsidR="009A20A5" w:rsidRPr="00385907">
        <w:rPr>
          <w:sz w:val="24"/>
          <w:szCs w:val="24"/>
        </w:rPr>
      </w:r>
      <w:r w:rsidR="009A20A5" w:rsidRPr="00385907">
        <w:rPr>
          <w:rFonts w:ascii="ArialMT" w:eastAsia="ArialMT" w:hAnsi="ArialMT"/>
          <w:color w:val="000000"/>
          <w:sz w:val="24"/>
          <w:szCs w:val="24"/>
        </w:rPr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68B5BC6B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8529A1" w:rsidRPr="008529A1">
        <w:rPr>
          <w:rFonts w:ascii="ArialMT" w:eastAsia="ArialMT" w:hAnsi="ArialMT"/>
          <w:color w:val="000000"/>
          <w:u w:val="dotted"/>
        </w:rPr>
        <w:t>KUWAIT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proofErr w:type="gramStart"/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>.</w:t>
      </w:r>
      <w:proofErr w:type="gramEnd"/>
      <w:r>
        <w:rPr>
          <w:rFonts w:ascii="Calibri" w:eastAsia="Calibri" w:hAnsi="Calibri"/>
          <w:color w:val="000000"/>
          <w:sz w:val="24"/>
          <w:u w:val="dotted"/>
        </w:rPr>
        <w:t xml:space="preserve">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237B23BD" w14:textId="779383D6" w:rsidR="00393B80" w:rsidRDefault="001151F2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362729D" wp14:editId="0C9D61B1">
                <wp:simplePos x="0" y="0"/>
                <wp:positionH relativeFrom="column">
                  <wp:posOffset>1691640</wp:posOffset>
                </wp:positionH>
                <wp:positionV relativeFrom="page">
                  <wp:posOffset>2781300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2pt;margin-top:219pt;width:327.2pt;height:23.4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08DE5D" w14:textId="7120169D" w:rsidR="00F369EF" w:rsidRP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</w:t>
      </w:r>
      <w:proofErr w:type="gramStart"/>
      <w:r w:rsidR="00584CAA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385907">
        <w:rPr>
          <w:sz w:val="24"/>
          <w:szCs w:val="24"/>
        </w:rPr>
        <w:t>ALI SABAH AL SALEM STREET 11 BUILDING 4</w:t>
      </w:r>
      <w:proofErr w:type="gramEnd"/>
      <w:r w:rsidR="00F369EF" w:rsidRPr="00385907">
        <w:rPr>
          <w:sz w:val="24"/>
          <w:szCs w:val="24"/>
        </w:rPr>
      </w:r>
      <w:r w:rsidR="00F369EF" w:rsidRPr="00385907">
        <w:rPr>
          <w:rFonts w:ascii="ArialMT" w:eastAsia="ArialMT" w:hAnsi="ArialMT"/>
          <w:color w:val="000000"/>
          <w:sz w:val="24"/>
          <w:szCs w:val="24"/>
        </w:rPr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7839D837" w:rsidR="006819D4" w:rsidRDefault="00007FB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8E2F9" wp14:editId="04147A6B">
                <wp:simplePos x="0" y="0"/>
                <wp:positionH relativeFrom="column">
                  <wp:posOffset>2177868</wp:posOffset>
                </wp:positionH>
                <wp:positionV relativeFrom="paragraph">
                  <wp:posOffset>272869</wp:posOffset>
                </wp:positionV>
                <wp:extent cx="4087585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58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1" type="#_x0000_t202" style="position:absolute;margin-left:171.5pt;margin-top:21.5pt;width:321.85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1151F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5F9F3" wp14:editId="17F86D49">
                <wp:simplePos x="0" y="0"/>
                <wp:positionH relativeFrom="column">
                  <wp:posOffset>2256790</wp:posOffset>
                </wp:positionH>
                <wp:positionV relativeFrom="page">
                  <wp:posOffset>3359150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2" type="#_x0000_t202" style="position:absolute;margin-left:177.7pt;margin-top:264.5pt;width:289.2pt;height:2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 xml:space="preserve">and having Personal Identification </w:t>
      </w:r>
      <w:proofErr w:type="gramStart"/>
      <w:r w:rsidR="00F369EF">
        <w:rPr>
          <w:rFonts w:ascii="Calibri" w:eastAsia="Calibri" w:hAnsi="Calibri"/>
          <w:color w:val="000000"/>
          <w:sz w:val="24"/>
        </w:rPr>
        <w:t>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385907">
        <w:rPr>
          <w:sz w:val="24"/>
          <w:szCs w:val="24"/>
        </w:rPr>
        <w:t>270081001022</w:t>
      </w:r>
      <w:proofErr w:type="gramEnd"/>
      <w:r w:rsidR="00F369EF" w:rsidRPr="00385907">
        <w:rPr>
          <w:sz w:val="24"/>
          <w:szCs w:val="24"/>
        </w:rPr>
      </w:r>
      <w:r w:rsidR="00F369EF" w:rsidRPr="00385907">
        <w:rPr>
          <w:rFonts w:ascii="ArialMT" w:eastAsia="ArialMT" w:hAnsi="ArialMT"/>
          <w:color w:val="000000"/>
          <w:sz w:val="24"/>
          <w:szCs w:val="24"/>
        </w:rPr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3464B89A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8529A1" w:rsidRPr="008529A1">
        <w:rPr>
          <w:rFonts w:ascii="Calibri" w:eastAsia="Calibri" w:hAnsi="Calibri"/>
          <w:color w:val="000000"/>
          <w:sz w:val="24"/>
          <w:u w:val="dotted"/>
        </w:rPr>
        <w:t>STATE OF KUWAIT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 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</w:t>
      </w:r>
      <w:proofErr w:type="gramStart"/>
      <w:r w:rsidR="00F369EF">
        <w:rPr>
          <w:rFonts w:ascii="Calibri" w:eastAsia="Calibri" w:hAnsi="Calibri"/>
          <w:color w:val="000000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</w:rPr>
        <w:t>,</w:t>
      </w:r>
      <w:proofErr w:type="gramEnd"/>
      <w:r>
        <w:rPr>
          <w:rFonts w:ascii="Calibri" w:eastAsia="Calibri" w:hAnsi="Calibri"/>
          <w:color w:val="000000"/>
          <w:sz w:val="24"/>
        </w:rPr>
        <w:t xml:space="preserve">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of Govt. of India, through Indian Mission in </w:t>
      </w:r>
    </w:p>
    <w:p w14:paraId="2B56F57B" w14:textId="38FD39A7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</w:t>
      </w:r>
      <w:r w:rsidR="008529A1">
        <w:rPr>
          <w:rFonts w:ascii="ArialMT" w:eastAsia="ArialMT" w:hAnsi="ArialMT"/>
          <w:color w:val="000000"/>
          <w:sz w:val="24"/>
        </w:rPr>
        <w:t>KUWAIT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>(</w:t>
      </w:r>
      <w:proofErr w:type="spellStart"/>
      <w:r>
        <w:rPr>
          <w:rFonts w:ascii="Calibri" w:eastAsia="Calibri" w:hAnsi="Calibri"/>
          <w:color w:val="000000"/>
          <w:sz w:val="24"/>
        </w:rPr>
        <w:t>Contd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5273C71D" w14:textId="77777777" w:rsidR="008529A1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</w:p>
    <w:p w14:paraId="0B1F4EEB" w14:textId="31BD9E6F" w:rsidR="00604C69" w:rsidRPr="002D4FB7" w:rsidRDefault="002D4FB7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06-04-2025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</w:r>
      <w:proofErr w:type="gramStart"/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</w:r>
      <w:r w:rsidR="004D3D44"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proofErr w:type="gramEnd"/>
      <w:r w:rsidR="001151F2">
        <w:rPr>
          <w:rFonts w:ascii="Calibri" w:eastAsia="Calibri" w:hAnsi="Calibri"/>
          <w:color w:val="000000"/>
          <w:sz w:val="24"/>
        </w:rPr>
        <w:t>.</w:t>
      </w:r>
      <w:r w:rsidR="004D3D44">
        <w:rPr>
          <w:rFonts w:ascii="Calibri" w:eastAsia="Calibri" w:hAnsi="Calibri"/>
          <w:color w:val="000000"/>
          <w:sz w:val="24"/>
        </w:rPr>
        <w:t xml:space="preserve">     </w:t>
      </w:r>
      <w:r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3845B8AF" w14:textId="77777777" w:rsidR="003D7990" w:rsidRDefault="00000000" w:rsidP="003D7990">
      <w:pPr>
        <w:autoSpaceDE w:val="0"/>
        <w:autoSpaceDN w:val="0"/>
        <w:spacing w:after="0"/>
        <w:ind w:right="1076"/>
        <w:jc w:val="right"/>
      </w:pPr>
      <w:bookmarkStart w:id="0" w:name="_Hlk197263856"/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58CA2DB2" w14:textId="77777777" w:rsidR="003D7990" w:rsidRDefault="00000000" w:rsidP="00D07C12">
      <w:pPr>
        <w:autoSpaceDE w:val="0"/>
        <w:autoSpaceDN w:val="0"/>
        <w:spacing w:after="0"/>
        <w:ind w:right="746"/>
        <w:jc w:val="right"/>
        <w:rPr>
          <w:rFonts w:ascii="Calibri" w:eastAsia="Calibri" w:hAnsi="Calibri"/>
          <w:color w:val="000000"/>
          <w:sz w:val="24"/>
        </w:rPr>
      </w:pP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67BF5E00" w14:textId="73307281" w:rsidR="00604C69" w:rsidRPr="003D7990" w:rsidRDefault="002D4FB7" w:rsidP="003D7990">
      <w:pPr>
        <w:autoSpaceDE w:val="0"/>
        <w:autoSpaceDN w:val="0"/>
        <w:spacing w:after="0"/>
        <w:ind w:right="1076"/>
        <w:jc w:val="right"/>
      </w:pPr>
      <w:r w:rsidRPr="002D4FB7">
        <w:rPr>
          <w:rFonts w:ascii="Calibri" w:eastAsia="Calibri" w:hAnsi="Calibri"/>
          <w:color w:val="000000"/>
        </w:rPr>
        <w:t>(</w:t>
      </w:r>
      <w:proofErr w:type="gramStart"/>
      <w:r w:rsidRPr="002D4FB7">
        <w:rPr>
          <w:rFonts w:ascii="Calibri" w:eastAsia="Calibri" w:hAnsi="Calibri"/>
          <w:color w:val="000000"/>
        </w:rPr>
        <w:t>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</w:t>
      </w:r>
      <w:proofErr w:type="gramEnd"/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</w:t>
      </w:r>
      <w:r w:rsidR="00CA6175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</w:t>
      </w:r>
      <w:r w:rsidR="00385907" w:rsidRPr="00385907">
        <w:rPr>
          <w:rFonts w:ascii="Calibri" w:eastAsia="Calibri" w:hAnsi="Calibri"/>
          <w:color w:val="000000"/>
          <w:sz w:val="24"/>
          <w:szCs w:val="36"/>
          <w:u w:val="dottedHeavy"/>
        </w:rPr>
        <w:t>+</w:t>
      </w:r>
      <w:r w:rsidR="001578E7" w:rsidRPr="003D7990">
        <w:rPr>
          <w:rFonts w:ascii="ArialMT" w:eastAsia="ArialMT" w:hAnsi="ArialMT"/>
          <w:color w:val="000000"/>
          <w:szCs w:val="24"/>
          <w:u w:val="dottedHeavy"/>
        </w:rPr>
        <w:t>965 50027771</w:t>
      </w:r>
      <w:proofErr w:type="gramStart"/>
      <w:r w:rsidR="001578E7" w:rsidRPr="003D7990">
        <w:rPr>
          <w:rFonts w:ascii="ArialMT" w:eastAsia="ArialMT" w:hAnsi="ArialMT"/>
          <w:color w:val="000000"/>
          <w:szCs w:val="24"/>
          <w:u w:val="dottedHeavy"/>
        </w:rPr>
      </w:r>
      <w:r w:rsidR="003C7E2B" w:rsidRPr="003D7990">
        <w:rPr>
          <w:rFonts w:ascii="ArialMT" w:eastAsia="ArialMT" w:hAnsi="ArialMT"/>
          <w:color w:val="000000"/>
          <w:szCs w:val="24"/>
          <w:u w:val="dottedHeavy"/>
        </w:rPr>
        <w:t xml:space="preserve">   </w:t>
      </w:r>
      <w:proofErr w:type="gramEnd"/>
      <w:r w:rsidR="003C7E2B" w:rsidRPr="003D7990">
        <w:rPr>
          <w:rFonts w:ascii="ArialMT" w:eastAsia="ArialMT" w:hAnsi="ArialMT"/>
          <w:color w:val="000000"/>
          <w:szCs w:val="24"/>
          <w:u w:val="dottedHeavy"/>
        </w:rPr>
        <w:t xml:space="preserve">   </w:t>
      </w:r>
      <w:r w:rsidR="003C7E2B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  <w:r w:rsidR="0036112D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      </w:t>
      </w:r>
      <w:proofErr w:type="gramStart"/>
      <w:r w:rsidR="0036112D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>.</w:t>
      </w:r>
      <w:proofErr w:type="gramEnd"/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77777777" w:rsidR="00604C69" w:rsidRDefault="00000000">
      <w:pPr>
        <w:autoSpaceDE w:val="0"/>
        <w:autoSpaceDN w:val="0"/>
        <w:spacing w:before="100" w:after="0" w:line="197" w:lineRule="auto"/>
        <w:ind w:right="736"/>
        <w:jc w:val="right"/>
      </w:pPr>
      <w:r>
        <w:rPr>
          <w:rFonts w:ascii="Calibri" w:eastAsia="Calibri" w:hAnsi="Calibri"/>
          <w:color w:val="000000"/>
          <w:sz w:val="24"/>
        </w:rPr>
        <w:t xml:space="preserve">Landline No………………………………………….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website and filled-in completely with required information and signature etc. before start applying online for FE Registration on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</w:t>
      </w:r>
      <w:proofErr w:type="spellStart"/>
      <w:r>
        <w:rPr>
          <w:rFonts w:ascii="Calibri" w:eastAsia="Calibri" w:hAnsi="Calibri"/>
          <w:b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b/>
          <w:color w:val="000000"/>
          <w:sz w:val="24"/>
        </w:rPr>
        <w:t xml:space="preserve">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13031" w14:textId="77777777" w:rsidR="00AC4170" w:rsidRDefault="00AC4170" w:rsidP="002D4FB7">
      <w:pPr>
        <w:spacing w:after="0" w:line="240" w:lineRule="auto"/>
      </w:pPr>
      <w:r>
        <w:separator/>
      </w:r>
    </w:p>
  </w:endnote>
  <w:endnote w:type="continuationSeparator" w:id="0">
    <w:p w14:paraId="5AAFC97D" w14:textId="77777777" w:rsidR="00AC4170" w:rsidRDefault="00AC4170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E8D89" w14:textId="77777777" w:rsidR="00AC4170" w:rsidRDefault="00AC4170" w:rsidP="002D4FB7">
      <w:pPr>
        <w:spacing w:after="0" w:line="240" w:lineRule="auto"/>
      </w:pPr>
      <w:r>
        <w:separator/>
      </w:r>
    </w:p>
  </w:footnote>
  <w:footnote w:type="continuationSeparator" w:id="0">
    <w:p w14:paraId="788784BB" w14:textId="77777777" w:rsidR="00AC4170" w:rsidRDefault="00AC4170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FB9"/>
    <w:rsid w:val="000230C3"/>
    <w:rsid w:val="00034296"/>
    <w:rsid w:val="00034616"/>
    <w:rsid w:val="000428DB"/>
    <w:rsid w:val="0006063C"/>
    <w:rsid w:val="00093C36"/>
    <w:rsid w:val="00095B6B"/>
    <w:rsid w:val="000E2DAA"/>
    <w:rsid w:val="000F7BEC"/>
    <w:rsid w:val="00101658"/>
    <w:rsid w:val="001151F2"/>
    <w:rsid w:val="00126E21"/>
    <w:rsid w:val="0015074B"/>
    <w:rsid w:val="0015685C"/>
    <w:rsid w:val="001578E7"/>
    <w:rsid w:val="001C28C6"/>
    <w:rsid w:val="001D09EE"/>
    <w:rsid w:val="002027B5"/>
    <w:rsid w:val="0021681B"/>
    <w:rsid w:val="0029639D"/>
    <w:rsid w:val="002D4FB7"/>
    <w:rsid w:val="002E0131"/>
    <w:rsid w:val="003159F6"/>
    <w:rsid w:val="00326F90"/>
    <w:rsid w:val="0036112D"/>
    <w:rsid w:val="003724EB"/>
    <w:rsid w:val="00385907"/>
    <w:rsid w:val="00393B80"/>
    <w:rsid w:val="003C7E2B"/>
    <w:rsid w:val="003D7990"/>
    <w:rsid w:val="003F747A"/>
    <w:rsid w:val="00496D28"/>
    <w:rsid w:val="004B62B6"/>
    <w:rsid w:val="004B78B8"/>
    <w:rsid w:val="004D3D44"/>
    <w:rsid w:val="004E1D27"/>
    <w:rsid w:val="00577513"/>
    <w:rsid w:val="00584CAA"/>
    <w:rsid w:val="005B3641"/>
    <w:rsid w:val="00604C69"/>
    <w:rsid w:val="00627E83"/>
    <w:rsid w:val="0065756E"/>
    <w:rsid w:val="006819D4"/>
    <w:rsid w:val="0068717D"/>
    <w:rsid w:val="006A7B9D"/>
    <w:rsid w:val="00720AFA"/>
    <w:rsid w:val="007E0262"/>
    <w:rsid w:val="008529A1"/>
    <w:rsid w:val="00880E73"/>
    <w:rsid w:val="008E5F0C"/>
    <w:rsid w:val="008F3AB1"/>
    <w:rsid w:val="00932444"/>
    <w:rsid w:val="009524B5"/>
    <w:rsid w:val="00985269"/>
    <w:rsid w:val="009A20A5"/>
    <w:rsid w:val="009B01F3"/>
    <w:rsid w:val="009E2E0E"/>
    <w:rsid w:val="00A44DA2"/>
    <w:rsid w:val="00AA1D8D"/>
    <w:rsid w:val="00AA2F9C"/>
    <w:rsid w:val="00AC4170"/>
    <w:rsid w:val="00B129C7"/>
    <w:rsid w:val="00B47730"/>
    <w:rsid w:val="00B54C15"/>
    <w:rsid w:val="00BB474B"/>
    <w:rsid w:val="00BE3F6B"/>
    <w:rsid w:val="00C1732F"/>
    <w:rsid w:val="00C645D2"/>
    <w:rsid w:val="00C709DD"/>
    <w:rsid w:val="00C74715"/>
    <w:rsid w:val="00C93D02"/>
    <w:rsid w:val="00CA6175"/>
    <w:rsid w:val="00CB0664"/>
    <w:rsid w:val="00D07C12"/>
    <w:rsid w:val="00D210C4"/>
    <w:rsid w:val="00D452D4"/>
    <w:rsid w:val="00D525EC"/>
    <w:rsid w:val="00D902AD"/>
    <w:rsid w:val="00D93CA5"/>
    <w:rsid w:val="00DC2D27"/>
    <w:rsid w:val="00DC3D67"/>
    <w:rsid w:val="00E15C92"/>
    <w:rsid w:val="00E55793"/>
    <w:rsid w:val="00E601B8"/>
    <w:rsid w:val="00E64FF9"/>
    <w:rsid w:val="00E7731B"/>
    <w:rsid w:val="00E83383"/>
    <w:rsid w:val="00E85AD0"/>
    <w:rsid w:val="00F162D3"/>
    <w:rsid w:val="00F369EF"/>
    <w:rsid w:val="00F94D3F"/>
    <w:rsid w:val="00F974F0"/>
    <w:rsid w:val="00FA1391"/>
    <w:rsid w:val="00FA79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34</cp:revision>
  <dcterms:created xsi:type="dcterms:W3CDTF">2013-12-23T23:15:00Z</dcterms:created>
  <dcterms:modified xsi:type="dcterms:W3CDTF">2025-05-08T10:00:00Z</dcterms:modified>
  <cp:category/>
</cp:coreProperties>
</file>