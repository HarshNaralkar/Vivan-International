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5DBBB1C2">
                <wp:simplePos x="0" y="0"/>
                <wp:positionH relativeFrom="column">
                  <wp:posOffset>156845</wp:posOffset>
                </wp:positionH>
                <wp:positionV relativeFrom="page">
                  <wp:posOffset>1553210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35pt;margin-top:122.3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Cuk7Qh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F76A1C">
        <w:rPr>
          <w:sz w:val="24"/>
          <w:szCs w:val="24"/>
        </w:rPr>
        <w:t>AL HADITHAH AL KHAMSOON AUTO MAINTENANCE WORKSHOP ESTABLISHMENT</w:t>
      </w:r>
      <w:r w:rsidR="009A20A5" w:rsidRPr="00F76A1C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A979E58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24"/>
          <w:u w:val="dotted"/>
        </w:rPr>
        <w:t>SA</w:t>
      </w:r>
      <w:r w:rsidR="0068717D">
        <w:rPr>
          <w:rFonts w:ascii="ArialMT" w:eastAsia="ArialMT" w:hAnsi="ArialMT"/>
          <w:color w:val="000000"/>
          <w:sz w:val="24"/>
          <w:u w:val="dotted"/>
        </w:rPr>
        <w:t>UDI ARABIA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55950EB9" w14:textId="77777777" w:rsidR="00F76A1C" w:rsidRDefault="00F76A1C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4308DE5D" w14:textId="4803D1D1" w:rsidR="00F369EF" w:rsidRPr="00393B80" w:rsidRDefault="001151F2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3E9BA03B">
                <wp:simplePos x="0" y="0"/>
                <wp:positionH relativeFrom="column">
                  <wp:posOffset>1692617</wp:posOffset>
                </wp:positionH>
                <wp:positionV relativeFrom="page">
                  <wp:posOffset>2778369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3pt;margin-top:218.75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zyV8b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93B80"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F76A1C">
        <w:rPr>
          <w:sz w:val="24"/>
          <w:szCs w:val="24"/>
        </w:rPr>
        <w:t>PO BOX 88 RIYADH SAUDI ARABIA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41E8B88" w:rsidR="006819D4" w:rsidRDefault="007F5D8E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341EA9CB">
                <wp:simplePos x="0" y="0"/>
                <wp:positionH relativeFrom="column">
                  <wp:posOffset>2254885</wp:posOffset>
                </wp:positionH>
                <wp:positionV relativeFrom="page">
                  <wp:posOffset>3375807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1" type="#_x0000_t202" style="position:absolute;margin-left:177.55pt;margin-top:265.8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2DD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52DBC9E8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60371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371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2" type="#_x0000_t202" style="position:absolute;margin-left:171.5pt;margin-top:21.5pt;width:319.7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gK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F76A1C">
        <w:rPr>
          <w:sz w:val="24"/>
          <w:szCs w:val="24"/>
        </w:rPr>
        <w:t>7037915852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1F6AB8C8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SAUDI ARABIA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4EB6B659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SAUDI ARABIA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09-05-2025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18898FBB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0B89E070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</w:p>
    <w:p w14:paraId="3C8AC4F0" w14:textId="705BC462" w:rsidR="001A16A5" w:rsidRDefault="00000000" w:rsidP="001A16A5">
      <w:pPr>
        <w:autoSpaceDE w:val="0"/>
        <w:autoSpaceDN w:val="0"/>
        <w:spacing w:after="0"/>
        <w:ind w:left="2880" w:right="1076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0ACB6C" w14:textId="77777777" w:rsidR="001A16A5" w:rsidRDefault="00000000" w:rsidP="00C92CEE">
      <w:pPr>
        <w:autoSpaceDE w:val="0"/>
        <w:autoSpaceDN w:val="0"/>
        <w:spacing w:after="0"/>
        <w:ind w:left="1440" w:right="-388" w:firstLine="720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5262BA34" w:rsidR="00604C69" w:rsidRPr="001A16A5" w:rsidRDefault="002D4FB7" w:rsidP="001A16A5">
      <w:pPr>
        <w:autoSpaceDE w:val="0"/>
        <w:autoSpaceDN w:val="0"/>
        <w:spacing w:after="0"/>
        <w:ind w:left="1440" w:right="-955" w:firstLine="720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36112D" w:rsidRPr="001A16A5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>966 58744422</w:t>
      </w:r>
      <w:r w:rsidR="003C7E2B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</w:t>
      </w:r>
      <w:r w:rsidR="0036112D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 </w:t>
      </w:r>
      <w:r w:rsidR="0036112D" w:rsidRPr="001A16A5">
        <w:rPr>
          <w:rFonts w:ascii="ArialMT" w:eastAsia="ArialMT" w:hAnsi="ArialMT"/>
          <w:color w:val="000000"/>
          <w:sz w:val="24"/>
          <w:szCs w:val="24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2BE44F72" w:rsidR="00604C69" w:rsidRDefault="00000000" w:rsidP="001A16A5">
      <w:pPr>
        <w:autoSpaceDE w:val="0"/>
        <w:autoSpaceDN w:val="0"/>
        <w:spacing w:before="100" w:after="0" w:line="197" w:lineRule="auto"/>
        <w:ind w:right="321"/>
        <w:jc w:val="right"/>
      </w:pPr>
      <w:r>
        <w:rPr>
          <w:rFonts w:ascii="Calibri" w:eastAsia="Calibri" w:hAnsi="Calibri"/>
          <w:color w:val="000000"/>
          <w:sz w:val="24"/>
        </w:rPr>
        <w:t>Landline No…………………………………………</w:t>
      </w:r>
      <w:r w:rsidR="001A16A5">
        <w:rPr>
          <w:rFonts w:ascii="Calibri" w:eastAsia="Calibri" w:hAnsi="Calibri"/>
          <w:color w:val="000000"/>
          <w:sz w:val="24"/>
        </w:rPr>
        <w:t>……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A9C50" w14:textId="77777777" w:rsidR="005C5D04" w:rsidRDefault="005C5D04" w:rsidP="002D4FB7">
      <w:pPr>
        <w:spacing w:after="0" w:line="240" w:lineRule="auto"/>
      </w:pPr>
      <w:r>
        <w:separator/>
      </w:r>
    </w:p>
  </w:endnote>
  <w:endnote w:type="continuationSeparator" w:id="0">
    <w:p w14:paraId="7DE23A8B" w14:textId="77777777" w:rsidR="005C5D04" w:rsidRDefault="005C5D04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AAF6" w14:textId="77777777" w:rsidR="005C5D04" w:rsidRDefault="005C5D04" w:rsidP="002D4FB7">
      <w:pPr>
        <w:spacing w:after="0" w:line="240" w:lineRule="auto"/>
      </w:pPr>
      <w:r>
        <w:separator/>
      </w:r>
    </w:p>
  </w:footnote>
  <w:footnote w:type="continuationSeparator" w:id="0">
    <w:p w14:paraId="190BB9F1" w14:textId="77777777" w:rsidR="005C5D04" w:rsidRDefault="005C5D04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C63B9"/>
    <w:rsid w:val="000E2DAA"/>
    <w:rsid w:val="000F7BEC"/>
    <w:rsid w:val="00101658"/>
    <w:rsid w:val="00102DD0"/>
    <w:rsid w:val="001151F2"/>
    <w:rsid w:val="00126E21"/>
    <w:rsid w:val="0015074B"/>
    <w:rsid w:val="001578E7"/>
    <w:rsid w:val="001A16A5"/>
    <w:rsid w:val="001C28C6"/>
    <w:rsid w:val="001D09EE"/>
    <w:rsid w:val="002027B5"/>
    <w:rsid w:val="0029639D"/>
    <w:rsid w:val="002D4FB7"/>
    <w:rsid w:val="002E0131"/>
    <w:rsid w:val="00326F90"/>
    <w:rsid w:val="0036112D"/>
    <w:rsid w:val="003724EB"/>
    <w:rsid w:val="00393B80"/>
    <w:rsid w:val="003C7E2B"/>
    <w:rsid w:val="003F747A"/>
    <w:rsid w:val="00496D28"/>
    <w:rsid w:val="004B62B6"/>
    <w:rsid w:val="004B78B8"/>
    <w:rsid w:val="004C1EB3"/>
    <w:rsid w:val="004D3D44"/>
    <w:rsid w:val="005054C5"/>
    <w:rsid w:val="00507BF3"/>
    <w:rsid w:val="00577513"/>
    <w:rsid w:val="00584CAA"/>
    <w:rsid w:val="00584D3B"/>
    <w:rsid w:val="005B3641"/>
    <w:rsid w:val="005C5D04"/>
    <w:rsid w:val="00604C69"/>
    <w:rsid w:val="00611A60"/>
    <w:rsid w:val="00627E83"/>
    <w:rsid w:val="0065756E"/>
    <w:rsid w:val="006819D4"/>
    <w:rsid w:val="0068717D"/>
    <w:rsid w:val="00720AFA"/>
    <w:rsid w:val="007E0262"/>
    <w:rsid w:val="007F5D8E"/>
    <w:rsid w:val="008E5F0C"/>
    <w:rsid w:val="008F3AB1"/>
    <w:rsid w:val="00932444"/>
    <w:rsid w:val="00985269"/>
    <w:rsid w:val="009A20A5"/>
    <w:rsid w:val="009B01F3"/>
    <w:rsid w:val="009E2E0E"/>
    <w:rsid w:val="00A44DA2"/>
    <w:rsid w:val="00AA1D8D"/>
    <w:rsid w:val="00AA2F9C"/>
    <w:rsid w:val="00AA59AF"/>
    <w:rsid w:val="00B129C7"/>
    <w:rsid w:val="00B47730"/>
    <w:rsid w:val="00BB474B"/>
    <w:rsid w:val="00C03B90"/>
    <w:rsid w:val="00C645D2"/>
    <w:rsid w:val="00C709DD"/>
    <w:rsid w:val="00C74715"/>
    <w:rsid w:val="00C92CEE"/>
    <w:rsid w:val="00C93D02"/>
    <w:rsid w:val="00CB0664"/>
    <w:rsid w:val="00CF33A4"/>
    <w:rsid w:val="00D210C4"/>
    <w:rsid w:val="00D452D4"/>
    <w:rsid w:val="00D525EC"/>
    <w:rsid w:val="00D902AD"/>
    <w:rsid w:val="00D93CA5"/>
    <w:rsid w:val="00DC2D27"/>
    <w:rsid w:val="00DC3D67"/>
    <w:rsid w:val="00DD21D5"/>
    <w:rsid w:val="00E15C92"/>
    <w:rsid w:val="00E601B8"/>
    <w:rsid w:val="00E64FF9"/>
    <w:rsid w:val="00E7731B"/>
    <w:rsid w:val="00E83383"/>
    <w:rsid w:val="00E85AD0"/>
    <w:rsid w:val="00EA6751"/>
    <w:rsid w:val="00F369EF"/>
    <w:rsid w:val="00F76A1C"/>
    <w:rsid w:val="00F974F0"/>
    <w:rsid w:val="00FA1391"/>
    <w:rsid w:val="00FA24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33</cp:revision>
  <dcterms:created xsi:type="dcterms:W3CDTF">2013-12-23T23:15:00Z</dcterms:created>
  <dcterms:modified xsi:type="dcterms:W3CDTF">2025-05-08T09:59:00Z</dcterms:modified>
  <cp:category/>
</cp:coreProperties>
</file>