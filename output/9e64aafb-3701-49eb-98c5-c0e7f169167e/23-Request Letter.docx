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44AD4613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385907">
        <w:rPr>
          <w:sz w:val="24"/>
          <w:szCs w:val="24"/>
        </w:rPr>
        <w:t>LAMAR ELEVATORS ESCALATORS AND CONTRATING COMPANY</w:t>
      </w:r>
      <w:proofErr w:type="gramEnd"/>
      <w:r w:rsidR="009A20A5" w:rsidRPr="00385907">
        <w:rPr>
          <w:sz w:val="24"/>
          <w:szCs w:val="24"/>
        </w:rPr>
      </w:r>
      <w:r w:rsidR="009A20A5" w:rsidRPr="00385907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0C9D61B1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385907">
        <w:rPr>
          <w:sz w:val="24"/>
          <w:szCs w:val="24"/>
        </w:rPr>
        <w:t>AL GHAWAN FAHAHEEL STREET 19 BUILDING 12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17F86D49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385907">
        <w:rPr>
          <w:sz w:val="24"/>
          <w:szCs w:val="24"/>
        </w:rPr>
        <w:t>341663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23-02-2025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73307281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385907" w:rsidRPr="00385907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965 23922240</w:t>
      </w:r>
      <w:proofErr w:type="gramStart"/>
      <w:r w:rsidR="001578E7" w:rsidRPr="003D7990">
        <w:rPr>
          <w:rFonts w:ascii="ArialMT" w:eastAsia="ArialMT" w:hAnsi="ArialMT"/>
          <w:color w:val="000000"/>
          <w:szCs w:val="24"/>
          <w:u w:val="dottedHeavy"/>
        </w:rPr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13031" w14:textId="77777777" w:rsidR="00AC4170" w:rsidRDefault="00AC4170" w:rsidP="002D4FB7">
      <w:pPr>
        <w:spacing w:after="0" w:line="240" w:lineRule="auto"/>
      </w:pPr>
      <w:r>
        <w:separator/>
      </w:r>
    </w:p>
  </w:endnote>
  <w:endnote w:type="continuationSeparator" w:id="0">
    <w:p w14:paraId="5AAFC97D" w14:textId="77777777" w:rsidR="00AC4170" w:rsidRDefault="00AC4170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8D89" w14:textId="77777777" w:rsidR="00AC4170" w:rsidRDefault="00AC4170" w:rsidP="002D4FB7">
      <w:pPr>
        <w:spacing w:after="0" w:line="240" w:lineRule="auto"/>
      </w:pPr>
      <w:r>
        <w:separator/>
      </w:r>
    </w:p>
  </w:footnote>
  <w:footnote w:type="continuationSeparator" w:id="0">
    <w:p w14:paraId="788784BB" w14:textId="77777777" w:rsidR="00AC4170" w:rsidRDefault="00AC4170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85907"/>
    <w:rsid w:val="00393B80"/>
    <w:rsid w:val="003C7E2B"/>
    <w:rsid w:val="003D7990"/>
    <w:rsid w:val="003F747A"/>
    <w:rsid w:val="00496D28"/>
    <w:rsid w:val="004B62B6"/>
    <w:rsid w:val="004B78B8"/>
    <w:rsid w:val="004D3D44"/>
    <w:rsid w:val="004E1D27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AC4170"/>
    <w:rsid w:val="00B129C7"/>
    <w:rsid w:val="00B47730"/>
    <w:rsid w:val="00B54C15"/>
    <w:rsid w:val="00BB474B"/>
    <w:rsid w:val="00BE3F6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162D3"/>
    <w:rsid w:val="00F369EF"/>
    <w:rsid w:val="00F94D3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34</cp:revision>
  <dcterms:created xsi:type="dcterms:W3CDTF">2013-12-23T23:15:00Z</dcterms:created>
  <dcterms:modified xsi:type="dcterms:W3CDTF">2025-05-08T10:00:00Z</dcterms:modified>
  <cp:category/>
</cp:coreProperties>
</file>