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eMigrate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5DBBB1C2">
                <wp:simplePos x="0" y="0"/>
                <wp:positionH relativeFrom="column">
                  <wp:posOffset>156845</wp:posOffset>
                </wp:positionH>
                <wp:positionV relativeFrom="page">
                  <wp:posOffset>1553210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35pt;margin-top:122.3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K6TtCHhAAAACgEAAA8AAABkcnMvZG93bnJldi54bWxMj09PwkAQxe8mfofN&#10;mHiTLQ0g1G4JaUJMjB5ALt6m3aFt3D+1u0D10zuc9DSZ917e/CZfj9aIMw2h807BdJKAIFd73blG&#10;weF9+7AEESI6jcY7UvBNAdbF7U2OmfYXt6PzPjaCS1zIUEEbY59JGeqWLIaJ78mxd/SDxcjr0Eg9&#10;4IXLrZFpkiykxc7xhRZ7KluqP/cnq+Cl3L7hrkrt8seUz6/HTf91+JgrdX83bp5ARBrjXxiu+IwO&#10;BTNV/uR0EEZBOnvk5HXOFiA4sEoTVipWVtM5yCKX/18ofgE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Cuk7Qh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F76A1C">
        <w:rPr>
          <w:sz w:val="24"/>
          <w:szCs w:val="24"/>
        </w:rPr>
        <w:t>NOURA AWADH BIN SAHMI AL HAJRI</w:t>
      </w:r>
      <w:r w:rsidR="009A20A5" w:rsidRPr="00F76A1C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55950EB9" w14:textId="77777777" w:rsidR="00F76A1C" w:rsidRDefault="00F76A1C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4308DE5D" w14:textId="4803D1D1" w:rsidR="00F369EF" w:rsidRPr="00393B80" w:rsidRDefault="001151F2" w:rsidP="00F76A1C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3E9BA03B">
                <wp:simplePos x="0" y="0"/>
                <wp:positionH relativeFrom="column">
                  <wp:posOffset>1692617</wp:posOffset>
                </wp:positionH>
                <wp:positionV relativeFrom="page">
                  <wp:posOffset>2778369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3pt;margin-top:218.75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zyV8b4wAAAAsBAAAPAAAAZHJzL2Rvd25yZXYueG1sTI9NT4NAEIbvJv6H&#10;zZh4s0uRIkWWpiFpTIw9tPbS28JOgbgfyG5b9Nc7nvQ4M0/eed5iNRnNLjj63lkB81kEDG3jVG9b&#10;AYf3zUMGzAdpldTOooAv9LAqb28KmSt3tTu87EPLKMT6XAroQhhyzn3ToZF+5ga0dDu50chA49hy&#10;NcorhRvN4yhKuZG9pQ+dHLDqsPnYn42A12qzlbs6Ntm3rl7eTuvh83BcCHF/N62fgQWcwh8Mv/qk&#10;DiU51e5slWdaQJymKaECksenBTAilvGc2tW0yZIEeFnw/x3KH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zyV8b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93B80"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F76A1C">
        <w:rPr>
          <w:sz w:val="24"/>
          <w:szCs w:val="24"/>
        </w:rPr>
        <w:t>PO BOX 55 RIYADH SAUDI ARABIA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41E8B88" w:rsidR="006819D4" w:rsidRDefault="007F5D8E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341EA9CB">
                <wp:simplePos x="0" y="0"/>
                <wp:positionH relativeFrom="column">
                  <wp:posOffset>2254885</wp:posOffset>
                </wp:positionH>
                <wp:positionV relativeFrom="page">
                  <wp:posOffset>3375807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1" type="#_x0000_t202" style="position:absolute;margin-left:177.55pt;margin-top:265.8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eYGQIAADMEAAAOAAAAZHJzL2Uyb0RvYy54bWysU8lu2zAQvRfoPxC817IdbxEsB24CFwWM&#10;JIBT5ExTpCWA5LAkbcn9+g4pb0h7KnqhhvNGs7w3nD+0WpGDcL4GU9BBr0+JMBzK2uwK+uNt9WVG&#10;iQ/MlEyBEQU9Ck8fFp8/zRubiyFUoErhCCYxPm9sQasQbJ5lnldCM98DKwyCEpxmAa9ul5WONZhd&#10;q2zY70+yBlxpHXDhPXqfOpAuUn4pBQ8vUnoRiCoo9hbS6dK5jWe2mLN855itan5qg/1DF5rVBote&#10;Uj2xwMje1X+k0jV34EGGHgedgZQ1F2kGnGbQ/zDNpmJWpFmQHG8vNPn/l5Y/Hzb21ZHQfoUWBYyE&#10;NNbnHp1xnlY6Hb/YKUEcKTxeaBNtIBydd5PpcDZCiCM2vJ/OBuOYJrv+bZ0P3wRoEo2COpQlscUO&#10;ax+60HNILGZgVSuVpFGGNAWd3I376YcLgsmVwRrXXqMV2m1L6rKgqYHo2UJ5xPEcdMp7y1c19rBm&#10;Prwyh1Jj27i+4QUPqQBrwcmipAL362/+GI8KIEpJg6tTUP9zz5ygRH03qM39YBTZCOkyGk+HeHG3&#10;yPYWMXv9CLidA3woliczxgd1NqUD/Y5bvoxVEWKGY+2ChrP5GLqFxlfCxXKZgnC7LAtrs7E8po6s&#10;Robf2nfm7EmGgAI+w3nJWP5BjS6202O5DyDrJNWV1RP9uJlJ7NMriqt/e09R17e++A0AAP//AwBQ&#10;SwMEFAAGAAgAAAAhAM6pQgHiAAAACwEAAA8AAABkcnMvZG93bnJldi54bWxMj8FOwzAMhu9IvENk&#10;JG4s7aqMUppOU6UJCcFhYxdubpO1FYlTmmwrPD3hBEfbn35/f7merWFnPfnBkYR0kQDT1Do1UCfh&#10;8La9y4H5gKTQONISvrSHdXV9VWKh3IV2+rwPHYsh5AuU0IcwFpz7ttcW/cKNmuLt6CaLIY5Tx9WE&#10;lxhuDV8myYpbHCh+6HHUda/bj/3JSniut6+4a5Y2/zb108txM34e3oWUtzfz5hFY0HP4g+FXP6pD&#10;FZ0adyLlmZGQCZFGVILI0hWwSDxkmQDWxM19LoBXJf/fofoBAAD//wMAUEsBAi0AFAAGAAgAAAAh&#10;ALaDOJL+AAAA4QEAABMAAAAAAAAAAAAAAAAAAAAAAFtDb250ZW50X1R5cGVzXS54bWxQSwECLQAU&#10;AAYACAAAACEAOP0h/9YAAACUAQAACwAAAAAAAAAAAAAAAAAvAQAAX3JlbHMvLnJlbHNQSwECLQAU&#10;AAYACAAAACEArX+3mBkCAAAzBAAADgAAAAAAAAAAAAAAAAAuAgAAZHJzL2Uyb0RvYy54bWxQSwEC&#10;LQAUAAYACAAAACEAzqlCAeIAAAALAQAADwAAAAAAAAAAAAAAAABzBAAAZHJzL2Rvd25yZXYueG1s&#10;UEsFBgAAAAAEAAQA8wAAAIIFAAAAAA=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2DD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52DBC9E8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60371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1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2" type="#_x0000_t202" style="position:absolute;margin-left:171.5pt;margin-top:21.5pt;width:319.7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gK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OfT/OZ2SAlH3+j+9m44iWmyy2vrfPgmoCHRKKlDWhJa&#10;bL/yoQ89hcRiBpZK60SNNqQt6fRmkqcHZw8m1wZrXHqNVug2HVEVPjjNsYHqgOM56Jn3li8V9rBi&#10;Prwyh1TjRCjf8IKL1IC14GhRUoP79bf7GI8MoJeSFqVTUv9zx5ygRH83yM39cDyOWkuH8eR2hAd3&#10;7dlce8yueQRUJ+KH3SUzxgd9MqWD5h1VvohV0cUMx9olDSfzMfSCxl/CxWKRglBdloWVWVseU0dU&#10;I8Jv3Ttz9khDQAKf4SQyVnxgo4/t+VjsAkiVqIo496ge4UdlJrKPvyhK//qcoi5/ff4bAAD//wMA&#10;UEsDBBQABgAIAAAAIQCc9Ov64QAAAAkBAAAPAAAAZHJzL2Rvd25yZXYueG1sTI9BS8NAEIXvgv9h&#10;GcGb3TStksRsSgkUQfTQ2ou3SXaahGZnY3bbRn+9qxc9PYb3ePO9fDWZXpxpdJ1lBfNZBIK4trrj&#10;RsH+bXOXgHAeWWNvmRR8koNVcX2VY6bthbd03vlGhBJ2GSpovR8yKV3dkkE3swNx8A52NOjDOTZS&#10;j3gJ5aaXcRQ9SIMdhw8tDlS2VB93J6Pgudy84raKTfLVl08vh/XwsX+/V+r2Zlo/gvA0+b8w/OAH&#10;dCgCU2VPrJ3oFSyWi7DFK/jVEEiTeAmiUpCkKcgil/8XFN8AAAD//wMAUEsBAi0AFAAGAAgAAAAh&#10;ALaDOJL+AAAA4QEAABMAAAAAAAAAAAAAAAAAAAAAAFtDb250ZW50X1R5cGVzXS54bWxQSwECLQAU&#10;AAYACAAAACEAOP0h/9YAAACUAQAACwAAAAAAAAAAAAAAAAAvAQAAX3JlbHMvLnJlbHNQSwECLQAU&#10;AAYACAAAACEAORF4ChoCAAAzBAAADgAAAAAAAAAAAAAAAAAuAgAAZHJzL2Uyb0RvYy54bWxQSwEC&#10;LQAUAAYACAAAACEAnPTr+uEAAAAJAQAADwAAAAAAAAAAAAAAAAB0BAAAZHJzL2Rvd25yZXYueG1s&#10;UEsFBgAAAAAEAAQA8wAAAIIFAAAAAA=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F76A1C">
        <w:rPr>
          <w:sz w:val="24"/>
          <w:szCs w:val="24"/>
        </w:rPr>
        <w:t>1089048034</w:t>
      </w:r>
      <w:r w:rsidR="00F369EF" w:rsidRPr="00F76A1C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eMigrate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eMigrate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 xml:space="preserve">(Contd)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06-05-2025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18898FBB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  <w:bookmarkStart w:id="0" w:name="_Hlk197263856"/>
    </w:p>
    <w:p w14:paraId="0B89E070" w14:textId="77777777" w:rsidR="001A16A5" w:rsidRDefault="001A16A5" w:rsidP="001A16A5">
      <w:pPr>
        <w:autoSpaceDE w:val="0"/>
        <w:autoSpaceDN w:val="0"/>
        <w:spacing w:after="0"/>
        <w:ind w:right="1076"/>
        <w:rPr>
          <w:rFonts w:ascii="Calibri" w:eastAsia="Calibri" w:hAnsi="Calibri"/>
          <w:color w:val="000000"/>
          <w:sz w:val="24"/>
        </w:rPr>
      </w:pPr>
    </w:p>
    <w:p w14:paraId="3C8AC4F0" w14:textId="705BC462" w:rsidR="001A16A5" w:rsidRDefault="00000000" w:rsidP="001A16A5">
      <w:pPr>
        <w:autoSpaceDE w:val="0"/>
        <w:autoSpaceDN w:val="0"/>
        <w:spacing w:after="0"/>
        <w:ind w:left="2880" w:right="1076"/>
      </w:pPr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670ACB6C" w14:textId="77777777" w:rsidR="001A16A5" w:rsidRDefault="00000000" w:rsidP="00C92CEE">
      <w:pPr>
        <w:autoSpaceDE w:val="0"/>
        <w:autoSpaceDN w:val="0"/>
        <w:spacing w:after="0"/>
        <w:ind w:left="1440" w:right="-388" w:firstLine="720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5262BA34" w:rsidR="00604C69" w:rsidRPr="001A16A5" w:rsidRDefault="002D4FB7" w:rsidP="001A16A5">
      <w:pPr>
        <w:autoSpaceDE w:val="0"/>
        <w:autoSpaceDN w:val="0"/>
        <w:spacing w:after="0"/>
        <w:ind w:left="1440" w:right="-955" w:firstLine="720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36112D" w:rsidRPr="001A16A5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>966 98745444</w:t>
      </w:r>
      <w:r w:rsidR="003C7E2B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</w:t>
      </w:r>
      <w:r w:rsidR="0036112D" w:rsidRPr="001A16A5">
        <w:rPr>
          <w:rFonts w:ascii="ArialMT" w:eastAsia="ArialMT" w:hAnsi="ArialMT"/>
          <w:color w:val="000000"/>
          <w:sz w:val="24"/>
          <w:szCs w:val="28"/>
          <w:u w:val="dottedHeavy"/>
        </w:rPr>
        <w:t xml:space="preserve">        </w:t>
      </w:r>
      <w:r w:rsidR="0036112D" w:rsidRPr="001A16A5">
        <w:rPr>
          <w:rFonts w:ascii="ArialMT" w:eastAsia="ArialMT" w:hAnsi="ArialMT"/>
          <w:color w:val="000000"/>
          <w:sz w:val="24"/>
          <w:szCs w:val="24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2BE44F72" w:rsidR="00604C69" w:rsidRDefault="00000000" w:rsidP="001A16A5">
      <w:pPr>
        <w:autoSpaceDE w:val="0"/>
        <w:autoSpaceDN w:val="0"/>
        <w:spacing w:before="100" w:after="0" w:line="197" w:lineRule="auto"/>
        <w:ind w:right="321"/>
        <w:jc w:val="right"/>
      </w:pPr>
      <w:r>
        <w:rPr>
          <w:rFonts w:ascii="Calibri" w:eastAsia="Calibri" w:hAnsi="Calibri"/>
          <w:color w:val="000000"/>
          <w:sz w:val="24"/>
        </w:rPr>
        <w:t>Landline No…………………………………………</w:t>
      </w:r>
      <w:r w:rsidR="001A16A5">
        <w:rPr>
          <w:rFonts w:ascii="Calibri" w:eastAsia="Calibri" w:hAnsi="Calibri"/>
          <w:color w:val="000000"/>
          <w:sz w:val="24"/>
        </w:rPr>
        <w:t>……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eMigrate website and filled-in completely with required information and signature etc. before start applying online for FE Registration on eMigrate.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eMigrate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A9C50" w14:textId="77777777" w:rsidR="005C5D04" w:rsidRDefault="005C5D04" w:rsidP="002D4FB7">
      <w:pPr>
        <w:spacing w:after="0" w:line="240" w:lineRule="auto"/>
      </w:pPr>
      <w:r>
        <w:separator/>
      </w:r>
    </w:p>
  </w:endnote>
  <w:endnote w:type="continuationSeparator" w:id="0">
    <w:p w14:paraId="7DE23A8B" w14:textId="77777777" w:rsidR="005C5D04" w:rsidRDefault="005C5D04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AAAF6" w14:textId="77777777" w:rsidR="005C5D04" w:rsidRDefault="005C5D04" w:rsidP="002D4FB7">
      <w:pPr>
        <w:spacing w:after="0" w:line="240" w:lineRule="auto"/>
      </w:pPr>
      <w:r>
        <w:separator/>
      </w:r>
    </w:p>
  </w:footnote>
  <w:footnote w:type="continuationSeparator" w:id="0">
    <w:p w14:paraId="190BB9F1" w14:textId="77777777" w:rsidR="005C5D04" w:rsidRDefault="005C5D04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296"/>
    <w:rsid w:val="00034616"/>
    <w:rsid w:val="000428DB"/>
    <w:rsid w:val="0006063C"/>
    <w:rsid w:val="00093C36"/>
    <w:rsid w:val="00095B6B"/>
    <w:rsid w:val="000C63B9"/>
    <w:rsid w:val="000E2DAA"/>
    <w:rsid w:val="000F7BEC"/>
    <w:rsid w:val="00101658"/>
    <w:rsid w:val="00102DD0"/>
    <w:rsid w:val="001151F2"/>
    <w:rsid w:val="00126E21"/>
    <w:rsid w:val="0015074B"/>
    <w:rsid w:val="001578E7"/>
    <w:rsid w:val="001A16A5"/>
    <w:rsid w:val="001C28C6"/>
    <w:rsid w:val="001D09EE"/>
    <w:rsid w:val="002027B5"/>
    <w:rsid w:val="0029639D"/>
    <w:rsid w:val="002D4FB7"/>
    <w:rsid w:val="002E0131"/>
    <w:rsid w:val="00326F90"/>
    <w:rsid w:val="0036112D"/>
    <w:rsid w:val="003724EB"/>
    <w:rsid w:val="00393B80"/>
    <w:rsid w:val="003C7E2B"/>
    <w:rsid w:val="003F747A"/>
    <w:rsid w:val="00496D28"/>
    <w:rsid w:val="004B62B6"/>
    <w:rsid w:val="004B78B8"/>
    <w:rsid w:val="004C1EB3"/>
    <w:rsid w:val="004D3D44"/>
    <w:rsid w:val="005054C5"/>
    <w:rsid w:val="00507BF3"/>
    <w:rsid w:val="00577513"/>
    <w:rsid w:val="00584CAA"/>
    <w:rsid w:val="00584D3B"/>
    <w:rsid w:val="005B3641"/>
    <w:rsid w:val="005C5D04"/>
    <w:rsid w:val="00604C69"/>
    <w:rsid w:val="00611A60"/>
    <w:rsid w:val="00627E83"/>
    <w:rsid w:val="0065756E"/>
    <w:rsid w:val="006819D4"/>
    <w:rsid w:val="0068717D"/>
    <w:rsid w:val="00720AFA"/>
    <w:rsid w:val="007E0262"/>
    <w:rsid w:val="007F5D8E"/>
    <w:rsid w:val="008E5F0C"/>
    <w:rsid w:val="008F3AB1"/>
    <w:rsid w:val="00932444"/>
    <w:rsid w:val="00985269"/>
    <w:rsid w:val="009A20A5"/>
    <w:rsid w:val="009B01F3"/>
    <w:rsid w:val="009E2E0E"/>
    <w:rsid w:val="00A44DA2"/>
    <w:rsid w:val="00AA1D8D"/>
    <w:rsid w:val="00AA2F9C"/>
    <w:rsid w:val="00AA59AF"/>
    <w:rsid w:val="00B129C7"/>
    <w:rsid w:val="00B47730"/>
    <w:rsid w:val="00BB474B"/>
    <w:rsid w:val="00C03B90"/>
    <w:rsid w:val="00C645D2"/>
    <w:rsid w:val="00C709DD"/>
    <w:rsid w:val="00C74715"/>
    <w:rsid w:val="00C92CEE"/>
    <w:rsid w:val="00C93D02"/>
    <w:rsid w:val="00CB0664"/>
    <w:rsid w:val="00CF33A4"/>
    <w:rsid w:val="00D210C4"/>
    <w:rsid w:val="00D452D4"/>
    <w:rsid w:val="00D525EC"/>
    <w:rsid w:val="00D902AD"/>
    <w:rsid w:val="00D93CA5"/>
    <w:rsid w:val="00DC2D27"/>
    <w:rsid w:val="00DC3D67"/>
    <w:rsid w:val="00DD21D5"/>
    <w:rsid w:val="00E15C92"/>
    <w:rsid w:val="00E601B8"/>
    <w:rsid w:val="00E64FF9"/>
    <w:rsid w:val="00E7731B"/>
    <w:rsid w:val="00E83383"/>
    <w:rsid w:val="00E85AD0"/>
    <w:rsid w:val="00EA6751"/>
    <w:rsid w:val="00F369EF"/>
    <w:rsid w:val="00F76A1C"/>
    <w:rsid w:val="00F974F0"/>
    <w:rsid w:val="00FA1391"/>
    <w:rsid w:val="00FA2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33</cp:revision>
  <dcterms:created xsi:type="dcterms:W3CDTF">2013-12-23T23:15:00Z</dcterms:created>
  <dcterms:modified xsi:type="dcterms:W3CDTF">2025-05-08T09:59:00Z</dcterms:modified>
  <cp:category/>
</cp:coreProperties>
</file>