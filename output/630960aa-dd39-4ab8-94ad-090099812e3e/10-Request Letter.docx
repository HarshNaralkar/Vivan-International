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44AD4613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385907">
        <w:rPr>
          <w:sz w:val="24"/>
          <w:szCs w:val="24"/>
        </w:rPr>
        <w:t>MADRAS CAFE RESTAURANT MANAGEMENT COMPANY</w:t>
      </w:r>
      <w:proofErr w:type="gramEnd"/>
      <w:r w:rsidR="009A20A5" w:rsidRPr="00385907">
        <w:rPr>
          <w:sz w:val="24"/>
          <w:szCs w:val="24"/>
        </w:rPr>
      </w:r>
      <w:r w:rsidR="009A20A5" w:rsidRPr="00385907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8B5BC6B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8529A1" w:rsidRPr="008529A1">
        <w:rPr>
          <w:rFonts w:ascii="ArialMT" w:eastAsia="ArialMT" w:hAnsi="ArialMT"/>
          <w:color w:val="000000"/>
          <w:u w:val="dotted"/>
        </w:rPr>
        <w:t>KUWAIT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0C9D61B1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385907">
        <w:rPr>
          <w:sz w:val="24"/>
          <w:szCs w:val="24"/>
        </w:rPr>
        <w:t xml:space="preserve">ADAN STREET 9 BUILDING 69  KUWAIT 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39D837" w:rsidR="006819D4" w:rsidRDefault="00007FB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04147A6B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87585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8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1.8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3tGwIAADM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17F86D49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385907">
        <w:rPr>
          <w:sz w:val="24"/>
          <w:szCs w:val="24"/>
        </w:rPr>
        <w:t>2024/12037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3464B89A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529A1" w:rsidRPr="008529A1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38FD39A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529A1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5273C71D" w14:textId="77777777" w:rsidR="008529A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BD9E6F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23-03-2025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3845B8AF" w14:textId="77777777" w:rsidR="003D7990" w:rsidRDefault="00000000" w:rsidP="003D7990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8CA2DB2" w14:textId="77777777" w:rsidR="003D7990" w:rsidRDefault="00000000" w:rsidP="00D07C12">
      <w:pPr>
        <w:autoSpaceDE w:val="0"/>
        <w:autoSpaceDN w:val="0"/>
        <w:spacing w:after="0"/>
        <w:ind w:right="746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73307281" w:rsidR="00604C69" w:rsidRPr="003D7990" w:rsidRDefault="002D4FB7" w:rsidP="003D7990">
      <w:pPr>
        <w:autoSpaceDE w:val="0"/>
        <w:autoSpaceDN w:val="0"/>
        <w:spacing w:after="0"/>
        <w:ind w:right="1076"/>
        <w:jc w:val="right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CA617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</w:t>
      </w:r>
      <w:r w:rsidR="00385907" w:rsidRPr="00385907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965 65854744</w:t>
      </w:r>
      <w:proofErr w:type="gramStart"/>
      <w:r w:rsidR="001578E7" w:rsidRPr="003D7990">
        <w:rPr>
          <w:rFonts w:ascii="ArialMT" w:eastAsia="ArialMT" w:hAnsi="ArialMT"/>
          <w:color w:val="000000"/>
          <w:szCs w:val="24"/>
          <w:u w:val="dottedHeavy"/>
        </w:rPr>
      </w:r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r w:rsidR="003C7E2B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</w:t>
      </w:r>
      <w:proofErr w:type="gramStart"/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13031" w14:textId="77777777" w:rsidR="00AC4170" w:rsidRDefault="00AC4170" w:rsidP="002D4FB7">
      <w:pPr>
        <w:spacing w:after="0" w:line="240" w:lineRule="auto"/>
      </w:pPr>
      <w:r>
        <w:separator/>
      </w:r>
    </w:p>
  </w:endnote>
  <w:endnote w:type="continuationSeparator" w:id="0">
    <w:p w14:paraId="5AAFC97D" w14:textId="77777777" w:rsidR="00AC4170" w:rsidRDefault="00AC4170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E8D89" w14:textId="77777777" w:rsidR="00AC4170" w:rsidRDefault="00AC4170" w:rsidP="002D4FB7">
      <w:pPr>
        <w:spacing w:after="0" w:line="240" w:lineRule="auto"/>
      </w:pPr>
      <w:r>
        <w:separator/>
      </w:r>
    </w:p>
  </w:footnote>
  <w:footnote w:type="continuationSeparator" w:id="0">
    <w:p w14:paraId="788784BB" w14:textId="77777777" w:rsidR="00AC4170" w:rsidRDefault="00AC4170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B9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685C"/>
    <w:rsid w:val="001578E7"/>
    <w:rsid w:val="001C28C6"/>
    <w:rsid w:val="001D09EE"/>
    <w:rsid w:val="002027B5"/>
    <w:rsid w:val="0021681B"/>
    <w:rsid w:val="0029639D"/>
    <w:rsid w:val="002D4FB7"/>
    <w:rsid w:val="002E0131"/>
    <w:rsid w:val="003159F6"/>
    <w:rsid w:val="00326F90"/>
    <w:rsid w:val="0036112D"/>
    <w:rsid w:val="003724EB"/>
    <w:rsid w:val="00385907"/>
    <w:rsid w:val="00393B80"/>
    <w:rsid w:val="003C7E2B"/>
    <w:rsid w:val="003D7990"/>
    <w:rsid w:val="003F747A"/>
    <w:rsid w:val="00496D28"/>
    <w:rsid w:val="004B62B6"/>
    <w:rsid w:val="004B78B8"/>
    <w:rsid w:val="004D3D44"/>
    <w:rsid w:val="004E1D27"/>
    <w:rsid w:val="00577513"/>
    <w:rsid w:val="00584CAA"/>
    <w:rsid w:val="005B3641"/>
    <w:rsid w:val="00604C69"/>
    <w:rsid w:val="00627E83"/>
    <w:rsid w:val="0065756E"/>
    <w:rsid w:val="006819D4"/>
    <w:rsid w:val="0068717D"/>
    <w:rsid w:val="006A7B9D"/>
    <w:rsid w:val="00720AFA"/>
    <w:rsid w:val="007E0262"/>
    <w:rsid w:val="008529A1"/>
    <w:rsid w:val="00880E73"/>
    <w:rsid w:val="008E5F0C"/>
    <w:rsid w:val="008F3AB1"/>
    <w:rsid w:val="00932444"/>
    <w:rsid w:val="009524B5"/>
    <w:rsid w:val="00985269"/>
    <w:rsid w:val="009A20A5"/>
    <w:rsid w:val="009B01F3"/>
    <w:rsid w:val="009E2E0E"/>
    <w:rsid w:val="00A44DA2"/>
    <w:rsid w:val="00AA1D8D"/>
    <w:rsid w:val="00AA2F9C"/>
    <w:rsid w:val="00AC4170"/>
    <w:rsid w:val="00B129C7"/>
    <w:rsid w:val="00B47730"/>
    <w:rsid w:val="00B54C15"/>
    <w:rsid w:val="00BB474B"/>
    <w:rsid w:val="00BE3F6B"/>
    <w:rsid w:val="00C1732F"/>
    <w:rsid w:val="00C645D2"/>
    <w:rsid w:val="00C709DD"/>
    <w:rsid w:val="00C74715"/>
    <w:rsid w:val="00C93D02"/>
    <w:rsid w:val="00CA6175"/>
    <w:rsid w:val="00CB0664"/>
    <w:rsid w:val="00D07C12"/>
    <w:rsid w:val="00D210C4"/>
    <w:rsid w:val="00D452D4"/>
    <w:rsid w:val="00D525EC"/>
    <w:rsid w:val="00D902AD"/>
    <w:rsid w:val="00D93CA5"/>
    <w:rsid w:val="00DC2D27"/>
    <w:rsid w:val="00DC3D67"/>
    <w:rsid w:val="00E15C92"/>
    <w:rsid w:val="00E55793"/>
    <w:rsid w:val="00E601B8"/>
    <w:rsid w:val="00E64FF9"/>
    <w:rsid w:val="00E7731B"/>
    <w:rsid w:val="00E83383"/>
    <w:rsid w:val="00E85AD0"/>
    <w:rsid w:val="00F162D3"/>
    <w:rsid w:val="00F369EF"/>
    <w:rsid w:val="00F94D3F"/>
    <w:rsid w:val="00F974F0"/>
    <w:rsid w:val="00FA1391"/>
    <w:rsid w:val="00FA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34</cp:revision>
  <dcterms:created xsi:type="dcterms:W3CDTF">2013-12-23T23:15:00Z</dcterms:created>
  <dcterms:modified xsi:type="dcterms:W3CDTF">2025-05-08T10:00:00Z</dcterms:modified>
  <cp:category/>
</cp:coreProperties>
</file>