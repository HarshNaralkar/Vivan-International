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75D6DE6D">
                <wp:simplePos x="0" y="0"/>
                <wp:positionH relativeFrom="column">
                  <wp:posOffset>161290</wp:posOffset>
                </wp:positionH>
                <wp:positionV relativeFrom="page">
                  <wp:posOffset>1555750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7pt;margin-top:122.5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A4ec1w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BD0AE9">
        <w:rPr>
          <w:sz w:val="24"/>
          <w:szCs w:val="24"/>
        </w:rPr>
        <w:t>TRANSPARENCY QATAR COMPANY</w:t>
      </w:r>
      <w:proofErr w:type="gramEnd"/>
      <w:r w:rsidR="009A20A5" w:rsidRPr="00BD0AE9">
        <w:rPr>
          <w:sz w:val="24"/>
          <w:szCs w:val="24"/>
        </w:rPr>
      </w:r>
      <w:r w:rsidR="009A20A5" w:rsidRPr="00BD0AE9">
        <w:rPr>
          <w:rFonts w:ascii="ArialMT" w:eastAsia="ArialMT" w:hAnsi="ArialMT"/>
          <w:color w:val="000000"/>
          <w:sz w:val="24"/>
          <w:szCs w:val="24"/>
        </w:rPr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10578776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933C20">
        <w:rPr>
          <w:rFonts w:ascii="Calibri" w:eastAsia="Calibri" w:hAnsi="Calibri"/>
          <w:color w:val="000000"/>
          <w:sz w:val="24"/>
          <w:u w:val="dotted"/>
        </w:rPr>
        <w:t xml:space="preserve">QATAR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1B8E03C7">
                <wp:simplePos x="0" y="0"/>
                <wp:positionH relativeFrom="column">
                  <wp:posOffset>1691640</wp:posOffset>
                </wp:positionH>
                <wp:positionV relativeFrom="page">
                  <wp:posOffset>2781300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2pt;margin-top:219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BD0AE9">
        <w:rPr>
          <w:sz w:val="24"/>
          <w:szCs w:val="24"/>
        </w:rPr>
        <w:t>Salwa road between KFC and Hardees, Doha, Qatar</w:t>
        <w:br/>
      </w:r>
      <w:proofErr w:type="gramEnd"/>
      <w:r w:rsidR="00F369EF" w:rsidRPr="00BD0AE9">
        <w:rPr>
          <w:sz w:val="24"/>
          <w:szCs w:val="24"/>
        </w:rPr>
      </w:r>
      <w:r w:rsidR="00F369EF" w:rsidRPr="00BD0AE9">
        <w:rPr>
          <w:rFonts w:ascii="ArialMT" w:eastAsia="ArialMT" w:hAnsi="ArialMT"/>
          <w:color w:val="000000"/>
          <w:sz w:val="24"/>
          <w:szCs w:val="24"/>
        </w:rPr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5087A4A7" w:rsidR="006819D4" w:rsidRDefault="003E2FE7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742DF87D">
                <wp:simplePos x="0" y="0"/>
                <wp:positionH relativeFrom="column">
                  <wp:posOffset>2177869</wp:posOffset>
                </wp:positionH>
                <wp:positionV relativeFrom="paragraph">
                  <wp:posOffset>272869</wp:posOffset>
                </wp:positionV>
                <wp:extent cx="3962400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12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5DBD6147">
                <wp:simplePos x="0" y="0"/>
                <wp:positionH relativeFrom="column">
                  <wp:posOffset>2256790</wp:posOffset>
                </wp:positionH>
                <wp:positionV relativeFrom="page">
                  <wp:posOffset>3359150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7pt;margin-top:264.5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OQio0v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BD0AE9">
        <w:rPr>
          <w:sz w:val="24"/>
          <w:szCs w:val="24"/>
        </w:rPr>
        <w:t>17-2199-27</w:t>
      </w:r>
      <w:proofErr w:type="gramEnd"/>
      <w:r w:rsidR="00F369EF" w:rsidRPr="00BD0AE9">
        <w:rPr>
          <w:sz w:val="24"/>
          <w:szCs w:val="24"/>
        </w:rPr>
      </w:r>
      <w:r w:rsidR="00F369EF" w:rsidRPr="00BD0AE9">
        <w:rPr>
          <w:rFonts w:ascii="ArialMT" w:eastAsia="ArialMT" w:hAnsi="ArialMT"/>
          <w:color w:val="000000"/>
          <w:sz w:val="24"/>
          <w:szCs w:val="24"/>
        </w:rPr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4FC3E712" w:rsidR="00604C69" w:rsidRPr="00F369EF" w:rsidRDefault="00000000" w:rsidP="003A1F2C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3A1F2C">
        <w:rPr>
          <w:rFonts w:ascii="ArialMT" w:eastAsia="ArialMT" w:hAnsi="ArialMT"/>
          <w:color w:val="000000"/>
          <w:u w:val="dotted"/>
        </w:rPr>
        <w:t>STATE OF QATAR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5690D475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3A1F2C">
        <w:rPr>
          <w:rFonts w:ascii="ArialMT" w:eastAsia="ArialMT" w:hAnsi="ArialMT"/>
          <w:color w:val="000000"/>
          <w:sz w:val="24"/>
        </w:rPr>
        <w:t>DOHA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297FEC02" w14:textId="77777777" w:rsidR="003A1F2C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66AD82CD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01-05-2025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7C29D20F" w14:textId="77777777" w:rsidR="00BD0AE9" w:rsidRDefault="00BD0AE9" w:rsidP="009631DD">
      <w:pPr>
        <w:autoSpaceDE w:val="0"/>
        <w:autoSpaceDN w:val="0"/>
        <w:spacing w:after="0"/>
        <w:ind w:right="1076"/>
        <w:jc w:val="right"/>
        <w:rPr>
          <w:rFonts w:ascii="Calibri" w:eastAsia="Calibri" w:hAnsi="Calibri"/>
          <w:color w:val="000000"/>
          <w:sz w:val="24"/>
        </w:rPr>
      </w:pPr>
      <w:bookmarkStart w:id="0" w:name="_Hlk197263856"/>
    </w:p>
    <w:p w14:paraId="5CFE0829" w14:textId="1D37AE63" w:rsidR="009631DD" w:rsidRDefault="00000000" w:rsidP="009631DD">
      <w:pPr>
        <w:autoSpaceDE w:val="0"/>
        <w:autoSpaceDN w:val="0"/>
        <w:spacing w:after="0"/>
        <w:ind w:right="1076"/>
        <w:jc w:val="right"/>
      </w:pPr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5CFBB4CA" w14:textId="77777777" w:rsidR="009631DD" w:rsidRDefault="00000000" w:rsidP="00844127">
      <w:pPr>
        <w:autoSpaceDE w:val="0"/>
        <w:autoSpaceDN w:val="0"/>
        <w:spacing w:after="0"/>
        <w:ind w:left="720" w:right="462" w:firstLine="720"/>
        <w:jc w:val="right"/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6B6C7395" w:rsidR="00604C69" w:rsidRPr="009631DD" w:rsidRDefault="002D4FB7" w:rsidP="009631DD">
      <w:pPr>
        <w:autoSpaceDE w:val="0"/>
        <w:autoSpaceDN w:val="0"/>
        <w:spacing w:after="0"/>
        <w:ind w:left="720" w:right="-246" w:firstLine="720"/>
        <w:jc w:val="center"/>
      </w:pP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</w:t>
      </w:r>
      <w:proofErr w:type="gramEnd"/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</w:t>
      </w:r>
      <w:r w:rsidR="00BB394E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       </w:t>
      </w:r>
      <w:r w:rsidR="00BB394E" w:rsidRPr="009631DD">
        <w:rPr>
          <w:rFonts w:ascii="Calibri" w:eastAsia="Calibri" w:hAnsi="Calibri"/>
          <w:color w:val="000000"/>
          <w:szCs w:val="32"/>
          <w:u w:val="dottedHeavy"/>
        </w:rPr>
        <w:t xml:space="preserve">      </w:t>
      </w:r>
      <w:r w:rsidR="00BD0AE9" w:rsidRPr="00BD0AE9">
        <w:rPr>
          <w:rFonts w:ascii="Calibri" w:eastAsia="Calibri" w:hAnsi="Calibri"/>
          <w:color w:val="000000"/>
          <w:sz w:val="24"/>
          <w:szCs w:val="24"/>
          <w:u w:val="dottedHeavy"/>
        </w:rPr>
        <w:t>+</w:t>
      </w:r>
      <w:r w:rsidR="001578E7" w:rsidRPr="009631DD">
        <w:rPr>
          <w:rFonts w:ascii="ArialMT" w:eastAsia="ArialMT" w:hAnsi="ArialMT"/>
          <w:color w:val="000000"/>
          <w:szCs w:val="24"/>
          <w:u w:val="dottedHeavy"/>
        </w:rPr>
        <w:t>974 56857454</w:t>
      </w:r>
      <w:proofErr w:type="gramStart"/>
      <w:r w:rsidR="001578E7" w:rsidRPr="009631DD">
        <w:rPr>
          <w:rFonts w:ascii="ArialMT" w:eastAsia="ArialMT" w:hAnsi="ArialMT"/>
          <w:color w:val="000000"/>
          <w:szCs w:val="24"/>
          <w:u w:val="dottedHeavy"/>
        </w:rPr>
      </w:r>
      <w:r w:rsidR="003C7E2B" w:rsidRPr="009631DD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proofErr w:type="gramEnd"/>
      <w:r w:rsidR="003C7E2B" w:rsidRPr="009631DD">
        <w:rPr>
          <w:rFonts w:ascii="ArialMT" w:eastAsia="ArialMT" w:hAnsi="ArialMT"/>
          <w:color w:val="000000"/>
          <w:szCs w:val="24"/>
          <w:u w:val="dottedHeavy"/>
        </w:rPr>
        <w:t xml:space="preserve"> </w:t>
      </w:r>
      <w:r w:rsidR="003C7E2B" w:rsidRPr="001151F2">
        <w:rPr>
          <w:rFonts w:ascii="ArialMT" w:eastAsia="ArialMT" w:hAnsi="ArialMT"/>
          <w:color w:val="000000"/>
          <w:sz w:val="18"/>
          <w:szCs w:val="20"/>
          <w:u w:val="dottedHeavy"/>
        </w:rPr>
        <w:t xml:space="preserve">   </w:t>
      </w:r>
      <w:r w:rsidR="0036112D" w:rsidRPr="001151F2">
        <w:rPr>
          <w:rFonts w:ascii="ArialMT" w:eastAsia="ArialMT" w:hAnsi="ArialMT"/>
          <w:color w:val="000000"/>
          <w:sz w:val="18"/>
          <w:szCs w:val="20"/>
          <w:u w:val="dottedHeavy"/>
        </w:rPr>
        <w:t xml:space="preserve">       </w:t>
      </w:r>
      <w:proofErr w:type="gramStart"/>
      <w:r w:rsidR="0036112D" w:rsidRPr="001151F2">
        <w:rPr>
          <w:rFonts w:ascii="ArialMT" w:eastAsia="ArialMT" w:hAnsi="ArialMT"/>
          <w:color w:val="000000"/>
          <w:sz w:val="18"/>
          <w:szCs w:val="20"/>
          <w:u w:val="dottedHeavy"/>
        </w:rPr>
        <w:t xml:space="preserve"> </w:t>
      </w:r>
      <w:r w:rsidR="0036112D" w:rsidRPr="001151F2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proofErr w:type="gramEnd"/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56487" w14:textId="77777777" w:rsidR="00112308" w:rsidRDefault="00112308" w:rsidP="002D4FB7">
      <w:pPr>
        <w:spacing w:after="0" w:line="240" w:lineRule="auto"/>
      </w:pPr>
      <w:r>
        <w:separator/>
      </w:r>
    </w:p>
  </w:endnote>
  <w:endnote w:type="continuationSeparator" w:id="0">
    <w:p w14:paraId="22561237" w14:textId="77777777" w:rsidR="00112308" w:rsidRDefault="00112308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DB117" w14:textId="77777777" w:rsidR="00112308" w:rsidRDefault="00112308" w:rsidP="002D4FB7">
      <w:pPr>
        <w:spacing w:after="0" w:line="240" w:lineRule="auto"/>
      </w:pPr>
      <w:r>
        <w:separator/>
      </w:r>
    </w:p>
  </w:footnote>
  <w:footnote w:type="continuationSeparator" w:id="0">
    <w:p w14:paraId="0316A698" w14:textId="77777777" w:rsidR="00112308" w:rsidRDefault="00112308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6063C"/>
    <w:rsid w:val="00093C36"/>
    <w:rsid w:val="00095B6B"/>
    <w:rsid w:val="000E2DAA"/>
    <w:rsid w:val="000F7BEC"/>
    <w:rsid w:val="00101658"/>
    <w:rsid w:val="00112308"/>
    <w:rsid w:val="001151F2"/>
    <w:rsid w:val="00126E21"/>
    <w:rsid w:val="0015074B"/>
    <w:rsid w:val="001578E7"/>
    <w:rsid w:val="001C28C6"/>
    <w:rsid w:val="001D09EE"/>
    <w:rsid w:val="002001B0"/>
    <w:rsid w:val="002027B5"/>
    <w:rsid w:val="002470EE"/>
    <w:rsid w:val="0029639D"/>
    <w:rsid w:val="002A4CA6"/>
    <w:rsid w:val="002D4FB7"/>
    <w:rsid w:val="002E0131"/>
    <w:rsid w:val="00326F90"/>
    <w:rsid w:val="0036112D"/>
    <w:rsid w:val="003724EB"/>
    <w:rsid w:val="00393B80"/>
    <w:rsid w:val="003A1F2C"/>
    <w:rsid w:val="003C7E2B"/>
    <w:rsid w:val="003E2FE7"/>
    <w:rsid w:val="003F747A"/>
    <w:rsid w:val="00496D28"/>
    <w:rsid w:val="004B62B6"/>
    <w:rsid w:val="004B78B8"/>
    <w:rsid w:val="004D3D44"/>
    <w:rsid w:val="0053372C"/>
    <w:rsid w:val="00577513"/>
    <w:rsid w:val="00584CAA"/>
    <w:rsid w:val="005B3641"/>
    <w:rsid w:val="00604C69"/>
    <w:rsid w:val="00627E83"/>
    <w:rsid w:val="0065756E"/>
    <w:rsid w:val="006819D4"/>
    <w:rsid w:val="0068717D"/>
    <w:rsid w:val="00720AFA"/>
    <w:rsid w:val="007E0262"/>
    <w:rsid w:val="00844127"/>
    <w:rsid w:val="0088618D"/>
    <w:rsid w:val="008E5F0C"/>
    <w:rsid w:val="008F3AB1"/>
    <w:rsid w:val="00932444"/>
    <w:rsid w:val="00933C20"/>
    <w:rsid w:val="009631DD"/>
    <w:rsid w:val="00985269"/>
    <w:rsid w:val="009A20A5"/>
    <w:rsid w:val="009B01F3"/>
    <w:rsid w:val="009E2E0E"/>
    <w:rsid w:val="00A427D7"/>
    <w:rsid w:val="00A44DA2"/>
    <w:rsid w:val="00AA1D8D"/>
    <w:rsid w:val="00AA2F9C"/>
    <w:rsid w:val="00AB5795"/>
    <w:rsid w:val="00B129C7"/>
    <w:rsid w:val="00B47730"/>
    <w:rsid w:val="00B709F1"/>
    <w:rsid w:val="00BA1FFA"/>
    <w:rsid w:val="00BB394E"/>
    <w:rsid w:val="00BB474B"/>
    <w:rsid w:val="00BD0AE9"/>
    <w:rsid w:val="00BE1169"/>
    <w:rsid w:val="00C645D2"/>
    <w:rsid w:val="00C709DD"/>
    <w:rsid w:val="00C74715"/>
    <w:rsid w:val="00C93D02"/>
    <w:rsid w:val="00CB0664"/>
    <w:rsid w:val="00D210C4"/>
    <w:rsid w:val="00D452D4"/>
    <w:rsid w:val="00D525EC"/>
    <w:rsid w:val="00D902AD"/>
    <w:rsid w:val="00D93CA5"/>
    <w:rsid w:val="00DC2D27"/>
    <w:rsid w:val="00DC3D67"/>
    <w:rsid w:val="00E05E8C"/>
    <w:rsid w:val="00E15C92"/>
    <w:rsid w:val="00E601B8"/>
    <w:rsid w:val="00E64FF9"/>
    <w:rsid w:val="00E7731B"/>
    <w:rsid w:val="00E83383"/>
    <w:rsid w:val="00E85AD0"/>
    <w:rsid w:val="00ED07D7"/>
    <w:rsid w:val="00F369EF"/>
    <w:rsid w:val="00F36F69"/>
    <w:rsid w:val="00F974F0"/>
    <w:rsid w:val="00FA1391"/>
    <w:rsid w:val="00FC693F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35</cp:revision>
  <dcterms:created xsi:type="dcterms:W3CDTF">2013-12-23T23:15:00Z</dcterms:created>
  <dcterms:modified xsi:type="dcterms:W3CDTF">2025-05-08T10:05:00Z</dcterms:modified>
  <cp:category/>
</cp:coreProperties>
</file>